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DE" w:rsidRPr="007D740C" w:rsidRDefault="007D740C" w:rsidP="007D740C">
      <w:pPr>
        <w:pStyle w:val="a4"/>
      </w:pPr>
      <w:r>
        <w:rPr>
          <w:rFonts w:hint="eastAsia"/>
          <w:kern w:val="0"/>
        </w:rPr>
        <w:t>信鸽服务端</w:t>
      </w:r>
      <w:r>
        <w:rPr>
          <w:kern w:val="0"/>
        </w:rPr>
        <w:t>Python SDK</w:t>
      </w:r>
      <w:r>
        <w:rPr>
          <w:rFonts w:hint="eastAsia"/>
          <w:kern w:val="0"/>
        </w:rPr>
        <w:t>用户手册</w:t>
      </w:r>
      <w:bookmarkStart w:id="0" w:name="_GoBack"/>
      <w:bookmarkEnd w:id="0"/>
    </w:p>
    <w:p w:rsidR="00241EA6" w:rsidRDefault="00241EA6" w:rsidP="001E6F58">
      <w:pPr>
        <w:pStyle w:val="1"/>
      </w:pPr>
      <w:r>
        <w:rPr>
          <w:rFonts w:hint="eastAsia"/>
        </w:rPr>
        <w:t>整体描述</w:t>
      </w:r>
    </w:p>
    <w:p w:rsidR="00FC2685" w:rsidRDefault="00506245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提供信鸽服务端接口的</w:t>
      </w:r>
      <w:r>
        <w:rPr>
          <w:rFonts w:hint="eastAsia"/>
        </w:rPr>
        <w:t>Python</w:t>
      </w:r>
      <w:r>
        <w:rPr>
          <w:rFonts w:hint="eastAsia"/>
        </w:rPr>
        <w:t>封装，与信鸽后台</w:t>
      </w:r>
      <w:r>
        <w:rPr>
          <w:rFonts w:hint="eastAsia"/>
        </w:rPr>
        <w:t>HTTP Proxy</w:t>
      </w:r>
      <w:r>
        <w:rPr>
          <w:rFonts w:hint="eastAsia"/>
        </w:rPr>
        <w:t>组件通信。</w:t>
      </w:r>
      <w:r w:rsidR="00FC2685">
        <w:rPr>
          <w:rFonts w:hint="eastAsia"/>
        </w:rPr>
        <w:t>SDK</w:t>
      </w:r>
      <w:r w:rsidR="00FC2685">
        <w:rPr>
          <w:rFonts w:hint="eastAsia"/>
        </w:rPr>
        <w:t>以</w:t>
      </w:r>
      <w:r w:rsidR="00FC2685">
        <w:rPr>
          <w:rFonts w:hint="eastAsia"/>
        </w:rPr>
        <w:t>Python Module</w:t>
      </w:r>
      <w:r w:rsidR="00FC2685">
        <w:rPr>
          <w:rFonts w:hint="eastAsia"/>
        </w:rPr>
        <w:t>形式提供，</w:t>
      </w:r>
      <w:r w:rsidR="000F51D3">
        <w:rPr>
          <w:rFonts w:hint="eastAsia"/>
        </w:rPr>
        <w:t>Module</w:t>
      </w:r>
      <w:r w:rsidR="000F51D3">
        <w:rPr>
          <w:rFonts w:hint="eastAsia"/>
        </w:rPr>
        <w:t>名为</w:t>
      </w:r>
      <w:r w:rsidR="000F51D3">
        <w:rPr>
          <w:rFonts w:hint="eastAsia"/>
        </w:rPr>
        <w:t>xinge</w:t>
      </w:r>
      <w:r w:rsidR="0099507F">
        <w:rPr>
          <w:rFonts w:hint="eastAsia"/>
        </w:rPr>
        <w:t>。</w:t>
      </w:r>
    </w:p>
    <w:p w:rsidR="0099507F" w:rsidRDefault="0099507F" w:rsidP="00A36746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可运行在</w:t>
      </w:r>
      <w:r>
        <w:rPr>
          <w:rFonts w:hint="eastAsia"/>
        </w:rPr>
        <w:t>Python 2.6</w:t>
      </w:r>
      <w:r>
        <w:rPr>
          <w:rFonts w:hint="eastAsia"/>
        </w:rPr>
        <w:t>及以上版本。</w:t>
      </w:r>
    </w:p>
    <w:p w:rsidR="00F754CD" w:rsidRDefault="00F754CD" w:rsidP="00F754CD">
      <w:pPr>
        <w:pStyle w:val="1"/>
      </w:pPr>
      <w:r>
        <w:rPr>
          <w:rFonts w:hint="eastAsia"/>
        </w:rPr>
        <w:t>公共类型定义</w:t>
      </w:r>
    </w:p>
    <w:p w:rsidR="00B244C9" w:rsidRDefault="005B1B2C" w:rsidP="005B1B2C">
      <w:pPr>
        <w:pStyle w:val="2"/>
      </w:pPr>
      <w:r>
        <w:rPr>
          <w:rFonts w:hint="eastAsia"/>
        </w:rPr>
        <w:t>XingeApp</w:t>
      </w:r>
    </w:p>
    <w:p w:rsidR="005B1B2C" w:rsidRDefault="005B1B2C" w:rsidP="005B1B2C">
      <w:r>
        <w:rPr>
          <w:rFonts w:hint="eastAsia"/>
        </w:rPr>
        <w:t>代表</w:t>
      </w:r>
      <w:r w:rsidR="00090209">
        <w:rPr>
          <w:rFonts w:hint="eastAsia"/>
        </w:rPr>
        <w:t>在</w:t>
      </w:r>
      <w:r>
        <w:rPr>
          <w:rFonts w:hint="eastAsia"/>
        </w:rPr>
        <w:t>信鸽</w:t>
      </w:r>
      <w:r w:rsidR="00090209">
        <w:rPr>
          <w:rFonts w:hint="eastAsia"/>
        </w:rPr>
        <w:t>注册的一个</w:t>
      </w:r>
      <w:r>
        <w:rPr>
          <w:rFonts w:hint="eastAsia"/>
        </w:rPr>
        <w:t>app</w:t>
      </w:r>
      <w:r>
        <w:rPr>
          <w:rFonts w:hint="eastAsia"/>
        </w:rPr>
        <w:t>，调用该类</w:t>
      </w:r>
      <w:r w:rsidR="005267FE">
        <w:rPr>
          <w:rFonts w:hint="eastAsia"/>
        </w:rPr>
        <w:t>实例</w:t>
      </w:r>
      <w:r>
        <w:rPr>
          <w:rFonts w:hint="eastAsia"/>
        </w:rPr>
        <w:t>的方法来执行对信鸽的请求</w:t>
      </w:r>
    </w:p>
    <w:p w:rsidR="005B1B2C" w:rsidRDefault="005B1B2C" w:rsidP="005B1B2C">
      <w:r>
        <w:rPr>
          <w:rFonts w:hint="eastAsia"/>
        </w:rPr>
        <w:t>构造函数有两个参数，均为必选</w:t>
      </w:r>
      <w:r w:rsidR="003117A3"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参数描述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accessId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推送目标应用</w:t>
            </w:r>
            <w:r>
              <w:rPr>
                <w:rFonts w:ascii="宋体" w:hAnsi="宋体" w:hint="eastAsia"/>
              </w:rPr>
              <w:t>id</w:t>
            </w:r>
          </w:p>
        </w:tc>
      </w:tr>
      <w:tr w:rsidR="003117A3" w:rsidTr="00DA2F67">
        <w:tc>
          <w:tcPr>
            <w:tcW w:w="1384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secretKey</w:t>
            </w:r>
          </w:p>
        </w:tc>
        <w:tc>
          <w:tcPr>
            <w:tcW w:w="992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3117A3" w:rsidRDefault="003117A3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3117A3" w:rsidRDefault="003117A3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推送密钥</w:t>
            </w:r>
          </w:p>
        </w:tc>
      </w:tr>
    </w:tbl>
    <w:p w:rsidR="00A36746" w:rsidRDefault="00A36746" w:rsidP="00A36746">
      <w:r>
        <w:rPr>
          <w:rFonts w:hint="eastAsia"/>
        </w:rPr>
        <w:t>该类包含的接口有：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说明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PushSingleDevice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PushSingleAccount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推送消息给单个账户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PushAllDevices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推送消息给全量设备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PushTags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推送消息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lastRenderedPageBreak/>
              <w:t>QueryPushStatus</w:t>
            </w:r>
          </w:p>
        </w:tc>
        <w:tc>
          <w:tcPr>
            <w:tcW w:w="5720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查询群发消息推送状态。可查全量设备推送和按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推送，可批量查询多条群发消息的状态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Default="00A36746" w:rsidP="00DA2F67">
            <w:r>
              <w:rPr>
                <w:rFonts w:hint="eastAsia"/>
              </w:rPr>
              <w:t>QueryDeviceCount</w:t>
            </w:r>
          </w:p>
        </w:tc>
        <w:tc>
          <w:tcPr>
            <w:tcW w:w="5720" w:type="dxa"/>
            <w:vAlign w:val="center"/>
          </w:tcPr>
          <w:p w:rsidR="00A36746" w:rsidRDefault="00A36746" w:rsidP="002141DF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app</w:t>
            </w:r>
            <w:r w:rsidR="002141DF">
              <w:rPr>
                <w:rFonts w:hint="eastAsia"/>
              </w:rPr>
              <w:t>覆盖的设备数量</w:t>
            </w:r>
          </w:p>
        </w:tc>
      </w:tr>
      <w:tr w:rsidR="00A36746" w:rsidTr="00DA2F67">
        <w:tc>
          <w:tcPr>
            <w:tcW w:w="2802" w:type="dxa"/>
            <w:vAlign w:val="center"/>
          </w:tcPr>
          <w:p w:rsidR="00A36746" w:rsidRPr="000F2B47" w:rsidRDefault="00A36746" w:rsidP="00DA2F67">
            <w:r>
              <w:rPr>
                <w:rFonts w:hint="eastAsia"/>
              </w:rPr>
              <w:t>QueryTags</w:t>
            </w:r>
          </w:p>
        </w:tc>
        <w:tc>
          <w:tcPr>
            <w:tcW w:w="5720" w:type="dxa"/>
            <w:vAlign w:val="center"/>
          </w:tcPr>
          <w:p w:rsidR="00A36746" w:rsidRDefault="002141DF" w:rsidP="00DA2F67">
            <w:r>
              <w:rPr>
                <w:rFonts w:hint="eastAsia"/>
              </w:rPr>
              <w:t>查询此</w:t>
            </w:r>
            <w:r w:rsidR="00A36746">
              <w:rPr>
                <w:rFonts w:hint="eastAsia"/>
              </w:rPr>
              <w:t>app</w:t>
            </w:r>
            <w:r w:rsidR="00A36746">
              <w:rPr>
                <w:rFonts w:hint="eastAsia"/>
              </w:rPr>
              <w:t>拥有的</w:t>
            </w:r>
            <w:r w:rsidR="00A36746">
              <w:rPr>
                <w:rFonts w:hint="eastAsia"/>
              </w:rPr>
              <w:t>tag</w:t>
            </w:r>
          </w:p>
        </w:tc>
      </w:tr>
      <w:tr w:rsidR="00D27EDB" w:rsidTr="00DA2F67">
        <w:tc>
          <w:tcPr>
            <w:tcW w:w="2802" w:type="dxa"/>
            <w:vAlign w:val="center"/>
          </w:tcPr>
          <w:p w:rsidR="00D27EDB" w:rsidRDefault="002141DF" w:rsidP="00DA2F67">
            <w:r>
              <w:rPr>
                <w:rFonts w:hint="eastAsia"/>
              </w:rPr>
              <w:t>Canc</w:t>
            </w:r>
            <w:r w:rsidR="00D27EDB">
              <w:rPr>
                <w:rFonts w:hint="eastAsia"/>
              </w:rPr>
              <w:t>e</w:t>
            </w:r>
            <w:r>
              <w:rPr>
                <w:rFonts w:hint="eastAsia"/>
              </w:rPr>
              <w:t>l</w:t>
            </w:r>
            <w:r w:rsidR="00D27EDB">
              <w:rPr>
                <w:rFonts w:hint="eastAsia"/>
              </w:rPr>
              <w:t>TimingPush</w:t>
            </w:r>
          </w:p>
        </w:tc>
        <w:tc>
          <w:tcPr>
            <w:tcW w:w="5720" w:type="dxa"/>
            <w:vAlign w:val="center"/>
          </w:tcPr>
          <w:p w:rsidR="00D27EDB" w:rsidRDefault="00D27EDB" w:rsidP="00DA2F67">
            <w:r>
              <w:rPr>
                <w:rFonts w:hint="eastAsia"/>
              </w:rPr>
              <w:t>取消尚未推送的定时消息</w:t>
            </w:r>
          </w:p>
        </w:tc>
      </w:tr>
    </w:tbl>
    <w:p w:rsidR="003117A3" w:rsidRPr="00A36746" w:rsidRDefault="003117A3" w:rsidP="005B1B2C"/>
    <w:p w:rsidR="003117A3" w:rsidRPr="003117A3" w:rsidRDefault="003117A3" w:rsidP="005B1B2C"/>
    <w:p w:rsidR="00F754CD" w:rsidRDefault="00F754CD" w:rsidP="00F754CD">
      <w:pPr>
        <w:pStyle w:val="2"/>
      </w:pPr>
      <w:r>
        <w:rPr>
          <w:rFonts w:hint="eastAsia"/>
        </w:rPr>
        <w:t>TimeInterval</w:t>
      </w:r>
    </w:p>
    <w:p w:rsidR="00F754CD" w:rsidRDefault="00F754CD" w:rsidP="00F754CD">
      <w:r>
        <w:rPr>
          <w:rFonts w:hint="eastAsia"/>
        </w:rPr>
        <w:t>表示一个允许推送的时间</w:t>
      </w:r>
      <w:r w:rsidR="00B3191E">
        <w:rPr>
          <w:rFonts w:hint="eastAsia"/>
        </w:rPr>
        <w:t>闭</w:t>
      </w:r>
      <w:r>
        <w:rPr>
          <w:rFonts w:hint="eastAsia"/>
        </w:rPr>
        <w:t>区间</w:t>
      </w:r>
      <w:r w:rsidR="00B3191E">
        <w:rPr>
          <w:rFonts w:hint="eastAsia"/>
        </w:rPr>
        <w:t>，从</w:t>
      </w:r>
      <w:r w:rsidR="00B3191E">
        <w:rPr>
          <w:rFonts w:hint="eastAsia"/>
        </w:rPr>
        <w:t>startHour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startMin</w:t>
      </w:r>
      <w:r w:rsidR="00B3191E">
        <w:rPr>
          <w:rFonts w:hint="eastAsia"/>
        </w:rPr>
        <w:t>到</w:t>
      </w:r>
      <w:r w:rsidR="00B3191E">
        <w:rPr>
          <w:rFonts w:hint="eastAsia"/>
        </w:rPr>
        <w:t>endHour</w:t>
      </w:r>
      <w:r w:rsidR="00B3191E">
        <w:rPr>
          <w:rFonts w:hint="eastAsia"/>
        </w:rPr>
        <w:t>：</w:t>
      </w:r>
      <w:r w:rsidR="00B3191E">
        <w:rPr>
          <w:rFonts w:hint="eastAsia"/>
        </w:rPr>
        <w:t>endMin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说明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startMin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起始分钟，取值范围【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Pr="00F754CD" w:rsidRDefault="00F754CD" w:rsidP="00F754CD">
            <w:r>
              <w:rPr>
                <w:rFonts w:hint="eastAsia"/>
              </w:rPr>
              <w:t>endHour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截止小时，取值范围【</w:t>
            </w:r>
            <w:r>
              <w:rPr>
                <w:rFonts w:hint="eastAsia"/>
              </w:rPr>
              <w:t>0,23</w:t>
            </w:r>
            <w:r>
              <w:rPr>
                <w:rFonts w:hint="eastAsia"/>
              </w:rPr>
              <w:t>】</w:t>
            </w:r>
          </w:p>
        </w:tc>
      </w:tr>
      <w:tr w:rsidR="00F754CD" w:rsidTr="00F754CD">
        <w:tc>
          <w:tcPr>
            <w:tcW w:w="2840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endMin</w:t>
            </w:r>
          </w:p>
        </w:tc>
        <w:tc>
          <w:tcPr>
            <w:tcW w:w="2841" w:type="dxa"/>
            <w:vAlign w:val="center"/>
          </w:tcPr>
          <w:p w:rsidR="00F754CD" w:rsidRDefault="00F754CD" w:rsidP="00F754CD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vAlign w:val="center"/>
          </w:tcPr>
          <w:p w:rsidR="00F754CD" w:rsidRDefault="00F754CD" w:rsidP="00DA2F67">
            <w:r>
              <w:rPr>
                <w:rFonts w:hint="eastAsia"/>
              </w:rPr>
              <w:t>截止分钟，取值范围【</w:t>
            </w:r>
            <w:r>
              <w:rPr>
                <w:rFonts w:hint="eastAsia"/>
              </w:rPr>
              <w:t>0,59</w:t>
            </w:r>
            <w:r>
              <w:rPr>
                <w:rFonts w:hint="eastAsia"/>
              </w:rPr>
              <w:t>】</w:t>
            </w:r>
          </w:p>
        </w:tc>
      </w:tr>
    </w:tbl>
    <w:p w:rsidR="00F754CD" w:rsidRDefault="00F754CD" w:rsidP="00F754CD"/>
    <w:p w:rsidR="0075306E" w:rsidRDefault="0075306E" w:rsidP="0075306E">
      <w:pPr>
        <w:pStyle w:val="2"/>
      </w:pPr>
      <w:r>
        <w:rPr>
          <w:rFonts w:hint="eastAsia"/>
        </w:rPr>
        <w:t>ClickAction</w:t>
      </w:r>
    </w:p>
    <w:p w:rsidR="0075306E" w:rsidRDefault="0075306E" w:rsidP="0075306E">
      <w:r>
        <w:rPr>
          <w:rFonts w:hint="eastAsia"/>
        </w:rPr>
        <w:t>通知消息被点击时触发的事件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71"/>
        <w:gridCol w:w="1196"/>
        <w:gridCol w:w="5355"/>
      </w:tblGrid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说明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actionType</w:t>
            </w:r>
          </w:p>
        </w:tc>
        <w:tc>
          <w:tcPr>
            <w:tcW w:w="1275" w:type="dxa"/>
            <w:vAlign w:val="center"/>
          </w:tcPr>
          <w:p w:rsidR="0075306E" w:rsidRDefault="0075306E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75306E" w:rsidP="00DA2F67">
            <w:r w:rsidRPr="0075306E">
              <w:rPr>
                <w:rFonts w:hint="eastAsia"/>
              </w:rPr>
              <w:t>动作类型，</w:t>
            </w:r>
            <w:r w:rsidRPr="0075306E">
              <w:rPr>
                <w:rFonts w:hint="eastAsia"/>
              </w:rPr>
              <w:t>1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activity</w:t>
            </w:r>
            <w:r w:rsidRPr="0075306E">
              <w:rPr>
                <w:rFonts w:hint="eastAsia"/>
              </w:rPr>
              <w:t>或</w:t>
            </w:r>
            <w:r w:rsidRPr="0075306E">
              <w:rPr>
                <w:rFonts w:hint="eastAsia"/>
              </w:rPr>
              <w:t>app</w:t>
            </w:r>
            <w:r w:rsidRPr="0075306E">
              <w:rPr>
                <w:rFonts w:hint="eastAsia"/>
              </w:rPr>
              <w:t>本身，</w:t>
            </w:r>
            <w:r w:rsidRPr="0075306E">
              <w:rPr>
                <w:rFonts w:hint="eastAsia"/>
              </w:rPr>
              <w:t>2</w:t>
            </w:r>
            <w:r w:rsidR="00FA0157">
              <w:rPr>
                <w:rFonts w:hint="eastAsia"/>
              </w:rPr>
              <w:t>打开</w:t>
            </w:r>
            <w:r w:rsidR="00FA0157">
              <w:rPr>
                <w:rFonts w:hint="eastAsia"/>
              </w:rPr>
              <w:t>url</w:t>
            </w:r>
            <w:r w:rsidRPr="0075306E">
              <w:rPr>
                <w:rFonts w:hint="eastAsia"/>
              </w:rPr>
              <w:t>，</w:t>
            </w:r>
            <w:r w:rsidRPr="0075306E">
              <w:rPr>
                <w:rFonts w:hint="eastAsia"/>
              </w:rPr>
              <w:t>3</w:t>
            </w:r>
            <w:r w:rsidRPr="0075306E">
              <w:rPr>
                <w:rFonts w:hint="eastAsia"/>
              </w:rPr>
              <w:t>打开</w:t>
            </w:r>
            <w:r w:rsidRPr="0075306E">
              <w:rPr>
                <w:rFonts w:hint="eastAsia"/>
              </w:rPr>
              <w:t>Intent</w:t>
            </w:r>
            <w:r w:rsidR="008D7FB3">
              <w:rPr>
                <w:rFonts w:hint="eastAsia"/>
              </w:rPr>
              <w:t>，</w:t>
            </w:r>
            <w:r w:rsidR="008D7FB3">
              <w:rPr>
                <w:rFonts w:hint="eastAsia"/>
              </w:rPr>
              <w:t>4</w:t>
            </w:r>
            <w:r w:rsidR="00586E04">
              <w:rPr>
                <w:rFonts w:ascii="Courier New" w:hAnsi="Courier New" w:cs="Courier New" w:hint="eastAsia"/>
                <w:szCs w:val="20"/>
              </w:rPr>
              <w:t>通过包名拉起别的</w:t>
            </w:r>
            <w:r w:rsidR="008D7FB3">
              <w:rPr>
                <w:rFonts w:ascii="Courier New" w:hAnsi="Courier New" w:cs="Courier New" w:hint="eastAsia"/>
                <w:szCs w:val="20"/>
              </w:rPr>
              <w:t>应用</w:t>
            </w:r>
            <w:r w:rsidR="00D73998">
              <w:rPr>
                <w:rFonts w:hint="eastAsia"/>
              </w:rPr>
              <w:t>。默认为</w:t>
            </w:r>
            <w:r w:rsidR="00D73998">
              <w:rPr>
                <w:rFonts w:hint="eastAsia"/>
              </w:rPr>
              <w:t>1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url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要打开的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时必填</w:t>
            </w:r>
            <w:r w:rsidR="00D73998">
              <w:rPr>
                <w:rFonts w:hint="eastAsia"/>
              </w:rPr>
              <w:t>。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Pr="00F754CD" w:rsidRDefault="00FA0157" w:rsidP="00DA2F67">
            <w:r>
              <w:rPr>
                <w:rFonts w:hint="eastAsia"/>
              </w:rPr>
              <w:lastRenderedPageBreak/>
              <w:t>confirmOnUrl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时是否需要用户确认，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不需要。</w:t>
            </w:r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</w:t>
            </w:r>
            <w:r w:rsidR="00AD134C">
              <w:rPr>
                <w:rFonts w:hint="eastAsia"/>
              </w:rPr>
              <w:t>时生效，默认为</w:t>
            </w:r>
            <w:r w:rsidR="00104ABE">
              <w:rPr>
                <w:rFonts w:hint="eastAsia"/>
              </w:rPr>
              <w:t>0</w:t>
            </w:r>
          </w:p>
        </w:tc>
      </w:tr>
      <w:tr w:rsidR="0075306E" w:rsidTr="0075306E">
        <w:tc>
          <w:tcPr>
            <w:tcW w:w="1668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activity</w:t>
            </w:r>
          </w:p>
        </w:tc>
        <w:tc>
          <w:tcPr>
            <w:tcW w:w="1275" w:type="dxa"/>
            <w:vAlign w:val="center"/>
          </w:tcPr>
          <w:p w:rsidR="0075306E" w:rsidRDefault="00FA015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75306E" w:rsidRDefault="00F94A9C" w:rsidP="00DA2F67">
            <w:r>
              <w:rPr>
                <w:rFonts w:hint="eastAsia"/>
              </w:rPr>
              <w:t>actionType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时，打开指定的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，不填则运行</w:t>
            </w:r>
            <w:r>
              <w:rPr>
                <w:rFonts w:hint="eastAsia"/>
              </w:rPr>
              <w:t>app</w:t>
            </w:r>
          </w:p>
        </w:tc>
      </w:tr>
      <w:tr w:rsidR="00F94A9C" w:rsidTr="0075306E">
        <w:tc>
          <w:tcPr>
            <w:tcW w:w="1668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intent</w:t>
            </w:r>
          </w:p>
        </w:tc>
        <w:tc>
          <w:tcPr>
            <w:tcW w:w="1275" w:type="dxa"/>
            <w:vAlign w:val="center"/>
          </w:tcPr>
          <w:p w:rsidR="00F94A9C" w:rsidRDefault="00F94A9C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F94A9C" w:rsidRPr="00EB7267" w:rsidRDefault="00F97A2F" w:rsidP="00DA2F67">
            <w:r>
              <w:t>actionT</w:t>
            </w:r>
            <w:r>
              <w:rPr>
                <w:rFonts w:hint="eastAsia"/>
              </w:rPr>
              <w:t>y</w:t>
            </w:r>
            <w:r w:rsidR="00EB7267">
              <w:t>pe</w:t>
            </w:r>
            <w:r w:rsidR="00EB7267">
              <w:rPr>
                <w:rFonts w:hint="eastAsia"/>
              </w:rPr>
              <w:t>为</w:t>
            </w:r>
            <w:r w:rsidR="00EB7267">
              <w:t>3</w:t>
            </w:r>
            <w:r w:rsidR="00EB7267">
              <w:rPr>
                <w:rFonts w:hint="eastAsia"/>
              </w:rPr>
              <w:t>时，打开指定</w:t>
            </w:r>
            <w:r w:rsidR="00EB7267">
              <w:t>intent</w:t>
            </w:r>
            <w:r w:rsidR="00EB7267">
              <w:rPr>
                <w:rFonts w:hint="eastAsia"/>
              </w:rPr>
              <w:t>。请在</w:t>
            </w:r>
            <w:r w:rsidR="00EB7267">
              <w:t>Android</w:t>
            </w:r>
            <w:r w:rsidR="00EB7267">
              <w:rPr>
                <w:rFonts w:hint="eastAsia"/>
              </w:rPr>
              <w:t>上使用</w:t>
            </w:r>
            <w:r w:rsidR="00EB7267">
              <w:t>intent.toUri(Intent.URI_INTENT_SCHEME)</w:t>
            </w:r>
            <w:r w:rsidR="00EB7267">
              <w:rPr>
                <w:rFonts w:hint="eastAsia"/>
              </w:rPr>
              <w:t>方法来将要打开的</w:t>
            </w:r>
            <w:r w:rsidR="00EB7267">
              <w:t>intent</w:t>
            </w:r>
            <w:r w:rsidR="00EB7267">
              <w:rPr>
                <w:rFonts w:hint="eastAsia"/>
              </w:rPr>
              <w:t>序列化并填在此处，自定义</w:t>
            </w:r>
            <w:r w:rsidR="00EB7267">
              <w:t>intent</w:t>
            </w:r>
            <w:r w:rsidR="00EB7267">
              <w:rPr>
                <w:rFonts w:hint="eastAsia"/>
              </w:rPr>
              <w:t>参数也会包含在其中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intentFlag</w:t>
            </w:r>
          </w:p>
        </w:tc>
        <w:tc>
          <w:tcPr>
            <w:tcW w:w="1275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创建通知时的</w:t>
            </w:r>
            <w:r>
              <w:rPr>
                <w:rFonts w:hint="eastAsia"/>
              </w:rPr>
              <w:t>intent</w:t>
            </w:r>
            <w:r>
              <w:rPr>
                <w:rFonts w:hint="eastAsia"/>
              </w:rPr>
              <w:t>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  <w:tr w:rsidR="00DB124C" w:rsidTr="0075306E">
        <w:tc>
          <w:tcPr>
            <w:tcW w:w="1668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pendingFlag</w:t>
            </w:r>
          </w:p>
        </w:tc>
        <w:tc>
          <w:tcPr>
            <w:tcW w:w="1275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B124C" w:rsidRDefault="00DB124C" w:rsidP="00DA2F67">
            <w:r>
              <w:rPr>
                <w:rFonts w:hint="eastAsia"/>
              </w:rPr>
              <w:t>PendingIntent</w:t>
            </w:r>
            <w:r>
              <w:rPr>
                <w:rFonts w:hint="eastAsia"/>
              </w:rPr>
              <w:t>的属性</w:t>
            </w:r>
            <w:r w:rsidR="00B23C8A">
              <w:rPr>
                <w:rFonts w:hint="eastAsia"/>
              </w:rPr>
              <w:t>，不了解可以不设置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packageName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8D7FB3" w:rsidRDefault="008D7FB3" w:rsidP="00DA2F67">
            <w:r>
              <w:rPr>
                <w:rFonts w:ascii="Courier New" w:hAnsi="Courier New" w:cs="Courier New" w:hint="eastAsia"/>
                <w:szCs w:val="20"/>
              </w:rPr>
              <w:t>要</w:t>
            </w:r>
            <w:r w:rsidRPr="00505A74">
              <w:rPr>
                <w:rFonts w:ascii="Courier New" w:hAnsi="Courier New" w:cs="Courier New" w:hint="eastAsia"/>
                <w:szCs w:val="20"/>
              </w:rPr>
              <w:t>拉起</w:t>
            </w:r>
            <w:r>
              <w:rPr>
                <w:rFonts w:ascii="Courier New" w:hAnsi="Courier New" w:cs="Courier New" w:hint="eastAsia"/>
                <w:szCs w:val="20"/>
              </w:rPr>
              <w:t>的</w:t>
            </w:r>
            <w:r w:rsidRPr="00505A74">
              <w:rPr>
                <w:rFonts w:ascii="Courier New" w:hAnsi="Courier New" w:cs="Courier New" w:hint="eastAsia"/>
                <w:szCs w:val="20"/>
              </w:rPr>
              <w:t>别的应用的包名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packageDownloadUrl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8D7FB3" w:rsidRDefault="008D7FB3" w:rsidP="00DA2F67">
            <w:r w:rsidRPr="00505A74">
              <w:rPr>
                <w:rFonts w:ascii="Courier New" w:hAnsi="Courier New" w:cs="Courier New" w:hint="eastAsia"/>
                <w:szCs w:val="20"/>
              </w:rPr>
              <w:t>拉起应用的下载链接（若客户端没有找到此应用会自动去下载）</w:t>
            </w:r>
          </w:p>
        </w:tc>
      </w:tr>
      <w:tr w:rsidR="008D7FB3" w:rsidTr="0075306E">
        <w:tc>
          <w:tcPr>
            <w:tcW w:w="1668" w:type="dxa"/>
            <w:vAlign w:val="center"/>
          </w:tcPr>
          <w:p w:rsidR="008D7FB3" w:rsidRDefault="008D7FB3" w:rsidP="009714EF">
            <w:r>
              <w:rPr>
                <w:rFonts w:hint="eastAsia"/>
              </w:rPr>
              <w:t>confirmOn</w:t>
            </w:r>
            <w:r w:rsidR="009714EF">
              <w:rPr>
                <w:rFonts w:hint="eastAsia"/>
              </w:rPr>
              <w:t>Package</w:t>
            </w:r>
          </w:p>
        </w:tc>
        <w:tc>
          <w:tcPr>
            <w:tcW w:w="1275" w:type="dxa"/>
            <w:vAlign w:val="center"/>
          </w:tcPr>
          <w:p w:rsidR="008D7FB3" w:rsidRDefault="008D7FB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8D7FB3" w:rsidRDefault="009714EF" w:rsidP="00DA2F67">
            <w:r>
              <w:rPr>
                <w:rFonts w:ascii="Courier New" w:hAnsi="Courier New" w:cs="Courier New" w:hint="eastAsia"/>
                <w:szCs w:val="20"/>
              </w:rPr>
              <w:t>拉起其他应用前</w:t>
            </w:r>
            <w:r w:rsidR="008D7FB3">
              <w:rPr>
                <w:rFonts w:ascii="Courier New" w:hAnsi="Courier New" w:cs="Courier New" w:hint="eastAsia"/>
                <w:szCs w:val="20"/>
              </w:rPr>
              <w:t>是否确认</w:t>
            </w:r>
          </w:p>
        </w:tc>
      </w:tr>
    </w:tbl>
    <w:p w:rsidR="0075306E" w:rsidRDefault="0075306E" w:rsidP="0075306E"/>
    <w:p w:rsidR="009F5C32" w:rsidRDefault="009F5C32" w:rsidP="009F5C32">
      <w:pPr>
        <w:pStyle w:val="2"/>
      </w:pPr>
      <w:r>
        <w:rPr>
          <w:rFonts w:hint="eastAsia"/>
        </w:rPr>
        <w:t>Style</w:t>
      </w:r>
    </w:p>
    <w:p w:rsidR="009F5C32" w:rsidRDefault="009F5C32" w:rsidP="009F5C32">
      <w:r>
        <w:rPr>
          <w:rFonts w:hint="eastAsia"/>
        </w:rPr>
        <w:t>定义通知消息如何展现</w:t>
      </w:r>
      <w:r w:rsidR="00AF744E">
        <w:rPr>
          <w:rFonts w:hint="eastAsia"/>
        </w:rPr>
        <w:t>（目前仅限于</w:t>
      </w:r>
      <w:r w:rsidR="00AF744E">
        <w:rPr>
          <w:rFonts w:hint="eastAsia"/>
        </w:rPr>
        <w:t>Android</w:t>
      </w:r>
      <w:r w:rsidR="00AF744E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builderId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本地通知样式，必填</w:t>
            </w:r>
            <w:r w:rsidR="002D3171">
              <w:rPr>
                <w:rFonts w:hint="eastAsia"/>
              </w:rPr>
              <w:t>。含义参见终端</w:t>
            </w:r>
            <w:r w:rsidR="002D3171">
              <w:rPr>
                <w:rFonts w:hint="eastAsia"/>
              </w:rPr>
              <w:t>SDK</w:t>
            </w:r>
            <w:r w:rsidR="002D3171">
              <w:rPr>
                <w:rFonts w:hint="eastAsia"/>
              </w:rPr>
              <w:t>文档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ring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9F5C32">
            <w:r w:rsidRPr="009F5C32">
              <w:rPr>
                <w:rFonts w:hint="eastAsia"/>
              </w:rPr>
              <w:t>是否响铃，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</w:t>
            </w:r>
            <w:r>
              <w:rPr>
                <w:rFonts w:hint="eastAsia"/>
              </w:rPr>
              <w:t>。</w:t>
            </w:r>
            <w:r w:rsidRPr="009F5C32">
              <w:rPr>
                <w:rFonts w:hint="eastAsia"/>
              </w:rPr>
              <w:t>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r>
              <w:rPr>
                <w:rFonts w:hint="eastAsia"/>
              </w:rPr>
              <w:t>vibrate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是否振动，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0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clearable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 w:rsidRPr="009F5C32">
              <w:rPr>
                <w:rFonts w:hint="eastAsia"/>
              </w:rPr>
              <w:t>通知栏是否可清除，</w:t>
            </w:r>
            <w:r w:rsidRPr="009F5C32">
              <w:rPr>
                <w:rFonts w:hint="eastAsia"/>
              </w:rPr>
              <w:t>0</w:t>
            </w:r>
            <w:r w:rsidRPr="009F5C32">
              <w:rPr>
                <w:rFonts w:hint="eastAsia"/>
              </w:rPr>
              <w:t>否，</w:t>
            </w:r>
            <w:r w:rsidRPr="009F5C32">
              <w:rPr>
                <w:rFonts w:hint="eastAsia"/>
              </w:rPr>
              <w:t>1</w:t>
            </w:r>
            <w:r w:rsidRPr="009F5C32">
              <w:rPr>
                <w:rFonts w:hint="eastAsia"/>
              </w:rPr>
              <w:t>是。选填，默认</w:t>
            </w:r>
            <w:r w:rsidRPr="009F5C32">
              <w:rPr>
                <w:rFonts w:hint="eastAsia"/>
              </w:rPr>
              <w:t>1</w:t>
            </w:r>
          </w:p>
        </w:tc>
      </w:tr>
      <w:tr w:rsidR="00740456" w:rsidTr="00DA2F67">
        <w:tc>
          <w:tcPr>
            <w:tcW w:w="1668" w:type="dxa"/>
            <w:vAlign w:val="center"/>
          </w:tcPr>
          <w:p w:rsidR="00740456" w:rsidRDefault="00740456" w:rsidP="00DA2F67">
            <w:r>
              <w:rPr>
                <w:rFonts w:hint="eastAsia"/>
              </w:rPr>
              <w:lastRenderedPageBreak/>
              <w:t>nId</w:t>
            </w:r>
          </w:p>
        </w:tc>
        <w:tc>
          <w:tcPr>
            <w:tcW w:w="1275" w:type="dxa"/>
            <w:vAlign w:val="center"/>
          </w:tcPr>
          <w:p w:rsidR="00740456" w:rsidRDefault="0074045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740456" w:rsidRPr="009F5C32" w:rsidRDefault="00740456" w:rsidP="00DA2F67">
            <w:r w:rsidRPr="00740456">
              <w:rPr>
                <w:rFonts w:hint="eastAsia"/>
              </w:rPr>
              <w:t>若大于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，则会覆盖先前弹出的相同</w:t>
            </w:r>
            <w:r w:rsidRPr="00740456">
              <w:rPr>
                <w:rFonts w:hint="eastAsia"/>
              </w:rPr>
              <w:t>id</w:t>
            </w:r>
            <w:r w:rsidRPr="00740456">
              <w:rPr>
                <w:rFonts w:hint="eastAsia"/>
              </w:rPr>
              <w:t>通知；若为</w:t>
            </w:r>
            <w:r w:rsidRPr="00740456">
              <w:rPr>
                <w:rFonts w:hint="eastAsia"/>
              </w:rPr>
              <w:t>0</w:t>
            </w:r>
            <w:r w:rsidRPr="00740456">
              <w:rPr>
                <w:rFonts w:hint="eastAsia"/>
              </w:rPr>
              <w:t>，展示本条通知且不影响其他通知；若为</w:t>
            </w:r>
            <w:r w:rsidRPr="00740456">
              <w:rPr>
                <w:rFonts w:hint="eastAsia"/>
              </w:rPr>
              <w:t>-1</w:t>
            </w:r>
            <w:r w:rsidRPr="00740456">
              <w:rPr>
                <w:rFonts w:hint="eastAsia"/>
              </w:rPr>
              <w:t>，将清除先前弹出的所有通知，仅展示本条通知。</w:t>
            </w:r>
            <w:r>
              <w:rPr>
                <w:rFonts w:hint="eastAsia"/>
              </w:rPr>
              <w:t>选填，</w:t>
            </w:r>
            <w:r w:rsidRPr="00740456">
              <w:rPr>
                <w:rFonts w:hint="eastAsia"/>
              </w:rPr>
              <w:t>默认为</w:t>
            </w:r>
            <w:r w:rsidRPr="00740456">
              <w:rPr>
                <w:rFonts w:hint="eastAsia"/>
              </w:rPr>
              <w:t>0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ringRaw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指定应用内的声音（</w:t>
            </w:r>
            <w:r w:rsidRPr="00505A74">
              <w:rPr>
                <w:rFonts w:ascii="Courier New" w:hAnsi="Courier New" w:cs="Courier New" w:hint="eastAsia"/>
                <w:szCs w:val="20"/>
              </w:rPr>
              <w:t>ring.mp3</w:t>
            </w:r>
            <w:r w:rsidRPr="00505A74">
              <w:rPr>
                <w:rFonts w:ascii="Courier New" w:hAnsi="Courier New" w:cs="Courier New" w:hint="eastAsia"/>
                <w:szCs w:val="20"/>
              </w:rPr>
              <w:t>），选填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lights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是否呼吸灯，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否，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是，选填，默认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iconType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，通知栏图标是应用内图标还是上传图标</w:t>
            </w:r>
            <w:r w:rsidRPr="00505A74">
              <w:rPr>
                <w:rFonts w:ascii="Courier New" w:hAnsi="Courier New" w:cs="Courier New" w:hint="eastAsia"/>
                <w:szCs w:val="20"/>
              </w:rPr>
              <w:t>,0</w:t>
            </w:r>
            <w:r w:rsidRPr="00505A74">
              <w:rPr>
                <w:rFonts w:ascii="Courier New" w:hAnsi="Courier New" w:cs="Courier New" w:hint="eastAsia"/>
                <w:szCs w:val="20"/>
              </w:rPr>
              <w:t>是应用内图标，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是上传图标</w:t>
            </w:r>
            <w:r w:rsidRPr="00505A74">
              <w:rPr>
                <w:rFonts w:ascii="Courier New" w:hAnsi="Courier New" w:cs="Courier New" w:hint="eastAsia"/>
                <w:szCs w:val="20"/>
              </w:rPr>
              <w:t>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iconRes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应用内图标文件名（</w:t>
            </w:r>
            <w:r w:rsidRPr="00505A74">
              <w:rPr>
                <w:rFonts w:ascii="Courier New" w:hAnsi="Courier New" w:cs="Courier New" w:hint="eastAsia"/>
                <w:szCs w:val="20"/>
              </w:rPr>
              <w:t>xg.png</w:t>
            </w:r>
            <w:r w:rsidRPr="00505A74">
              <w:rPr>
                <w:rFonts w:ascii="Courier New" w:hAnsi="Courier New" w:cs="Courier New" w:hint="eastAsia"/>
                <w:szCs w:val="20"/>
              </w:rPr>
              <w:t>）或者下载图标的</w:t>
            </w:r>
            <w:r w:rsidRPr="00505A74">
              <w:rPr>
                <w:rFonts w:ascii="Courier New" w:hAnsi="Courier New" w:cs="Courier New" w:hint="eastAsia"/>
                <w:szCs w:val="20"/>
              </w:rPr>
              <w:t>url</w:t>
            </w:r>
            <w:r w:rsidRPr="00505A74">
              <w:rPr>
                <w:rFonts w:ascii="Courier New" w:hAnsi="Courier New" w:cs="Courier New" w:hint="eastAsia"/>
                <w:szCs w:val="20"/>
              </w:rPr>
              <w:t>地址，选填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styleId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Web</w:t>
            </w:r>
            <w:r w:rsidRPr="00505A74">
              <w:rPr>
                <w:rFonts w:ascii="Courier New" w:hAnsi="Courier New" w:cs="Courier New" w:hint="eastAsia"/>
                <w:szCs w:val="20"/>
              </w:rPr>
              <w:t>端设置是否覆盖编号的通知样式，默认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，</w:t>
            </w:r>
            <w:r w:rsidRPr="00505A74">
              <w:rPr>
                <w:rFonts w:ascii="Courier New" w:hAnsi="Courier New" w:cs="Courier New" w:hint="eastAsia"/>
                <w:szCs w:val="20"/>
              </w:rPr>
              <w:t>0</w:t>
            </w:r>
            <w:r w:rsidRPr="00505A74">
              <w:rPr>
                <w:rFonts w:ascii="Courier New" w:hAnsi="Courier New" w:cs="Courier New" w:hint="eastAsia"/>
                <w:szCs w:val="20"/>
              </w:rPr>
              <w:t>否，</w:t>
            </w:r>
            <w:r w:rsidRPr="00505A74">
              <w:rPr>
                <w:rFonts w:ascii="Courier New" w:hAnsi="Courier New" w:cs="Courier New" w:hint="eastAsia"/>
                <w:szCs w:val="20"/>
              </w:rPr>
              <w:t>1</w:t>
            </w:r>
            <w:r w:rsidRPr="00505A74">
              <w:rPr>
                <w:rFonts w:ascii="Courier New" w:hAnsi="Courier New" w:cs="Courier New" w:hint="eastAsia"/>
                <w:szCs w:val="20"/>
              </w:rPr>
              <w:t>是</w:t>
            </w:r>
            <w:r w:rsidRPr="00505A74">
              <w:rPr>
                <w:rFonts w:ascii="Courier New" w:hAnsi="Courier New" w:cs="Courier New" w:hint="eastAsia"/>
                <w:szCs w:val="20"/>
              </w:rPr>
              <w:t>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  <w:tr w:rsidR="00CC0DF6" w:rsidTr="00DA2F67">
        <w:tc>
          <w:tcPr>
            <w:tcW w:w="1668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smallIcon</w:t>
            </w:r>
          </w:p>
        </w:tc>
        <w:tc>
          <w:tcPr>
            <w:tcW w:w="1275" w:type="dxa"/>
            <w:vAlign w:val="center"/>
          </w:tcPr>
          <w:p w:rsidR="00CC0DF6" w:rsidRDefault="00CC0DF6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C0DF6" w:rsidRPr="00740456" w:rsidRDefault="00CC0DF6" w:rsidP="00DA2F67">
            <w:r w:rsidRPr="00505A74">
              <w:rPr>
                <w:rFonts w:ascii="Courier New" w:hAnsi="Courier New" w:cs="Courier New" w:hint="eastAsia"/>
                <w:szCs w:val="20"/>
              </w:rPr>
              <w:t>指定状态栏的小图片</w:t>
            </w:r>
            <w:r w:rsidRPr="00505A74">
              <w:rPr>
                <w:rFonts w:ascii="Courier New" w:hAnsi="Courier New" w:cs="Courier New" w:hint="eastAsia"/>
                <w:szCs w:val="20"/>
              </w:rPr>
              <w:t>(xg.png),</w:t>
            </w:r>
            <w:r w:rsidRPr="00505A74">
              <w:rPr>
                <w:rFonts w:ascii="Courier New" w:hAnsi="Courier New" w:cs="Courier New" w:hint="eastAsia"/>
                <w:szCs w:val="20"/>
              </w:rPr>
              <w:t>选填</w:t>
            </w:r>
          </w:p>
        </w:tc>
      </w:tr>
    </w:tbl>
    <w:p w:rsidR="009F5C32" w:rsidRPr="009F5C32" w:rsidRDefault="009F5C32" w:rsidP="009F5C32"/>
    <w:p w:rsidR="0075306E" w:rsidRPr="0075306E" w:rsidRDefault="0075306E" w:rsidP="0075306E"/>
    <w:p w:rsidR="0075306E" w:rsidRDefault="0075306E" w:rsidP="0075306E">
      <w:pPr>
        <w:pStyle w:val="2"/>
      </w:pPr>
      <w:r>
        <w:rPr>
          <w:rFonts w:hint="eastAsia"/>
        </w:rPr>
        <w:t>Message</w:t>
      </w:r>
    </w:p>
    <w:p w:rsidR="0075306E" w:rsidRDefault="005D33B3" w:rsidP="0075306E">
      <w:r>
        <w:rPr>
          <w:rFonts w:hint="eastAsia"/>
        </w:rPr>
        <w:t>定义</w:t>
      </w:r>
      <w:r w:rsidR="009B1B1A">
        <w:rPr>
          <w:rFonts w:hint="eastAsia"/>
        </w:rPr>
        <w:t>通用</w:t>
      </w:r>
      <w:r>
        <w:rPr>
          <w:rFonts w:hint="eastAsia"/>
        </w:rPr>
        <w:t>推送消息</w:t>
      </w:r>
      <w:r w:rsidR="009B1B1A">
        <w:rPr>
          <w:rFonts w:hint="eastAsia"/>
        </w:rPr>
        <w:t>（目前仅限于</w:t>
      </w:r>
      <w:r w:rsidR="009B1B1A">
        <w:rPr>
          <w:rFonts w:hint="eastAsia"/>
        </w:rPr>
        <w:t>Android</w:t>
      </w:r>
      <w:r w:rsidR="009B1B1A">
        <w:rPr>
          <w:rFonts w:hint="eastAsia"/>
        </w:rPr>
        <w:t>平台）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说明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title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标题</w:t>
            </w:r>
            <w:r w:rsidR="006F79A4">
              <w:rPr>
                <w:rFonts w:hint="eastAsia"/>
              </w:rPr>
              <w:t>，标题</w:t>
            </w:r>
            <w:r w:rsidR="006F79A4">
              <w:rPr>
                <w:rFonts w:hint="eastAsia"/>
              </w:rPr>
              <w:t>+</w:t>
            </w:r>
            <w:r w:rsidR="006F79A4">
              <w:rPr>
                <w:rFonts w:hint="eastAsia"/>
              </w:rPr>
              <w:t>内容不得超过</w:t>
            </w:r>
            <w:r w:rsidR="006F79A4">
              <w:rPr>
                <w:rFonts w:hint="eastAsia"/>
              </w:rPr>
              <w:t>800</w:t>
            </w:r>
            <w:r w:rsidR="006F79A4">
              <w:rPr>
                <w:rFonts w:hint="eastAsia"/>
              </w:rPr>
              <w:t>英文字符或</w:t>
            </w:r>
            <w:r w:rsidR="006F79A4">
              <w:rPr>
                <w:rFonts w:hint="eastAsia"/>
              </w:rPr>
              <w:t>400</w:t>
            </w:r>
            <w:r w:rsidR="006F79A4">
              <w:rPr>
                <w:rFonts w:hint="eastAsia"/>
              </w:rPr>
              <w:t>非英文字符</w:t>
            </w:r>
            <w:r w:rsidR="00651469">
              <w:rPr>
                <w:rFonts w:hint="eastAsia"/>
              </w:rPr>
              <w:t>的消息字符数限制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content</w:t>
            </w:r>
          </w:p>
        </w:tc>
        <w:tc>
          <w:tcPr>
            <w:tcW w:w="1275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内容</w:t>
            </w:r>
            <w:r w:rsidR="006F79A4">
              <w:rPr>
                <w:rFonts w:hint="eastAsia"/>
              </w:rPr>
              <w:t>，</w:t>
            </w:r>
            <w:r w:rsidR="00651469">
              <w:rPr>
                <w:rFonts w:hint="eastAsia"/>
              </w:rPr>
              <w:t>标题</w:t>
            </w:r>
            <w:r w:rsidR="00651469">
              <w:rPr>
                <w:rFonts w:hint="eastAsia"/>
              </w:rPr>
              <w:t>+</w:t>
            </w:r>
            <w:r w:rsidR="00651469">
              <w:rPr>
                <w:rFonts w:hint="eastAsia"/>
              </w:rPr>
              <w:t>内容不得超过</w:t>
            </w:r>
            <w:r w:rsidR="00651469">
              <w:rPr>
                <w:rFonts w:hint="eastAsia"/>
              </w:rPr>
              <w:t>800</w:t>
            </w:r>
            <w:r w:rsidR="00651469">
              <w:rPr>
                <w:rFonts w:hint="eastAsia"/>
              </w:rPr>
              <w:t>英文字符或</w:t>
            </w:r>
            <w:r w:rsidR="00651469">
              <w:rPr>
                <w:rFonts w:hint="eastAsia"/>
              </w:rPr>
              <w:t>400</w:t>
            </w:r>
            <w:r w:rsidR="00651469">
              <w:rPr>
                <w:rFonts w:hint="eastAsia"/>
              </w:rPr>
              <w:t>非英文字符的消息字符数限制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</w:t>
            </w:r>
            <w:r>
              <w:rPr>
                <w:rFonts w:hint="eastAsia"/>
              </w:rPr>
              <w:lastRenderedPageBreak/>
              <w:t>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5D33B3" w:rsidTr="00DA2F67">
        <w:tc>
          <w:tcPr>
            <w:tcW w:w="1668" w:type="dxa"/>
            <w:vAlign w:val="center"/>
          </w:tcPr>
          <w:p w:rsidR="005D33B3" w:rsidRDefault="005D33B3" w:rsidP="005D33B3">
            <w:r>
              <w:rPr>
                <w:rFonts w:hint="eastAsia"/>
              </w:rPr>
              <w:lastRenderedPageBreak/>
              <w:t>sendTime</w:t>
            </w:r>
          </w:p>
        </w:tc>
        <w:tc>
          <w:tcPr>
            <w:tcW w:w="1275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D33B3" w:rsidRDefault="005D33B3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year-mon-day hour:min:sec</w:t>
            </w:r>
            <w:r>
              <w:rPr>
                <w:rFonts w:hint="eastAsia"/>
              </w:rPr>
              <w:t>，若小于服务器当前时间则立即推送。</w:t>
            </w:r>
            <w:r w:rsidR="0074299E">
              <w:rPr>
                <w:rFonts w:hint="eastAsia"/>
              </w:rPr>
              <w:t>选填，</w:t>
            </w:r>
            <w:r>
              <w:rPr>
                <w:rFonts w:hint="eastAsia"/>
              </w:rPr>
              <w:t>默认为</w:t>
            </w:r>
            <w:r w:rsidR="00A359F1">
              <w:rPr>
                <w:rFonts w:hint="eastAsia"/>
              </w:rPr>
              <w:t>空字符串，代表</w:t>
            </w:r>
            <w:r>
              <w:rPr>
                <w:rFonts w:hint="eastAsia"/>
              </w:rPr>
              <w:t>立即推送</w:t>
            </w:r>
            <w:r w:rsidR="00D131BF">
              <w:rPr>
                <w:rFonts w:hint="eastAsia"/>
              </w:rPr>
              <w:t>。</w:t>
            </w:r>
            <w:r w:rsidR="00D131BF" w:rsidRPr="005401CC">
              <w:rPr>
                <w:rFonts w:hint="eastAsia"/>
                <w:bCs/>
              </w:rPr>
              <w:t>若为循环任务，则该字段标识任务的起始时间</w:t>
            </w:r>
          </w:p>
        </w:tc>
      </w:tr>
      <w:tr w:rsidR="009F5C32" w:rsidTr="00DA2F67">
        <w:tc>
          <w:tcPr>
            <w:tcW w:w="1668" w:type="dxa"/>
            <w:vAlign w:val="center"/>
          </w:tcPr>
          <w:p w:rsidR="009F5C32" w:rsidRPr="00F754CD" w:rsidRDefault="009F5C32" w:rsidP="00DA2F67">
            <w:r>
              <w:rPr>
                <w:rFonts w:hint="eastAsia"/>
              </w:rPr>
              <w:t>acceptTime</w:t>
            </w:r>
          </w:p>
        </w:tc>
        <w:tc>
          <w:tcPr>
            <w:tcW w:w="1275" w:type="dxa"/>
            <w:vAlign w:val="center"/>
          </w:tcPr>
          <w:p w:rsidR="009F5C32" w:rsidRDefault="00EF1847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9F5C32" w:rsidRDefault="009F5C32" w:rsidP="00DA2F67"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，表示允许推送的时间段</w:t>
            </w:r>
            <w:r w:rsidR="005D33B3">
              <w:rPr>
                <w:rFonts w:hint="eastAsia"/>
              </w:rPr>
              <w:t>，选填</w:t>
            </w:r>
          </w:p>
        </w:tc>
      </w:tr>
      <w:tr w:rsidR="00CE64D3" w:rsidTr="00DA2F67">
        <w:tc>
          <w:tcPr>
            <w:tcW w:w="1668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type</w:t>
            </w:r>
          </w:p>
        </w:tc>
        <w:tc>
          <w:tcPr>
            <w:tcW w:w="1275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E64D3" w:rsidRDefault="00CE64D3" w:rsidP="00DA2F67">
            <w:r>
              <w:rPr>
                <w:rFonts w:hint="eastAsia"/>
              </w:rPr>
              <w:t>消息类型：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：通知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：透传消息</w:t>
            </w:r>
            <w:r w:rsidR="00AB6B7C">
              <w:rPr>
                <w:rFonts w:hint="eastAsia"/>
              </w:rPr>
              <w:t>，必填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multiPkg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D7EE2" w:rsidRDefault="000D7EE2" w:rsidP="003A5B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表示按注册时提供的包名分发消息；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表示按</w:t>
            </w:r>
            <w:r>
              <w:rPr>
                <w:rFonts w:hint="eastAsia"/>
              </w:rPr>
              <w:t>access id</w:t>
            </w:r>
            <w:r>
              <w:rPr>
                <w:rFonts w:hint="eastAsia"/>
              </w:rPr>
              <w:t>分发消息</w:t>
            </w:r>
            <w:r w:rsidR="003A5B35">
              <w:rPr>
                <w:rFonts w:hint="eastAsia"/>
              </w:rPr>
              <w:t>，所有以该</w:t>
            </w:r>
            <w:r w:rsidR="003A5B35">
              <w:rPr>
                <w:rFonts w:hint="eastAsia"/>
              </w:rPr>
              <w:t>access id</w:t>
            </w:r>
            <w:r w:rsidR="003A5B35">
              <w:rPr>
                <w:rFonts w:hint="eastAsia"/>
              </w:rPr>
              <w:t>成功注册推送的</w:t>
            </w:r>
            <w:r w:rsidR="003A5B35">
              <w:rPr>
                <w:rFonts w:hint="eastAsia"/>
              </w:rPr>
              <w:t>app</w:t>
            </w:r>
            <w:r w:rsidR="003A5B35">
              <w:rPr>
                <w:rFonts w:hint="eastAsia"/>
              </w:rPr>
              <w:t>均可收到消息</w:t>
            </w:r>
            <w:r w:rsidR="00FC3594">
              <w:rPr>
                <w:rFonts w:hint="eastAsia"/>
              </w:rPr>
              <w:t>。选填，默认为</w:t>
            </w:r>
            <w:r w:rsidR="00FC3594">
              <w:rPr>
                <w:rFonts w:hint="eastAsia"/>
              </w:rPr>
              <w:t>0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Style</w:t>
            </w:r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通知样式，透传消息可不填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CE64D3" w:rsidRDefault="000D7EE2" w:rsidP="00DA2F67">
            <w:r>
              <w:rPr>
                <w:rFonts w:hint="eastAsia"/>
              </w:rPr>
              <w:t>action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ClickAction</w:t>
            </w:r>
          </w:p>
        </w:tc>
        <w:tc>
          <w:tcPr>
            <w:tcW w:w="5579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通知被点击的动作，默认为打开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。透传消息可不填</w:t>
            </w:r>
          </w:p>
        </w:tc>
      </w:tr>
      <w:tr w:rsidR="000D7EE2" w:rsidTr="00DA2F67">
        <w:tc>
          <w:tcPr>
            <w:tcW w:w="1668" w:type="dxa"/>
            <w:vAlign w:val="center"/>
          </w:tcPr>
          <w:p w:rsidR="000D7EE2" w:rsidRPr="00904FBD" w:rsidRDefault="000D7EE2" w:rsidP="00B244C9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D7EE2" w:rsidRDefault="000D7EE2" w:rsidP="00DA2F67"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D7EE2" w:rsidRDefault="000D7EE2" w:rsidP="00651469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都必须为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  <w:tr w:rsidR="00D131BF" w:rsidTr="00DA2F67">
        <w:tc>
          <w:tcPr>
            <w:tcW w:w="1668" w:type="dxa"/>
            <w:vAlign w:val="center"/>
          </w:tcPr>
          <w:p w:rsidR="00D131BF" w:rsidRDefault="00D131BF" w:rsidP="00B244C9">
            <w:r>
              <w:rPr>
                <w:rFonts w:hint="eastAsia"/>
              </w:rPr>
              <w:t>loopTimes</w:t>
            </w:r>
          </w:p>
        </w:tc>
        <w:tc>
          <w:tcPr>
            <w:tcW w:w="1275" w:type="dxa"/>
            <w:vAlign w:val="center"/>
          </w:tcPr>
          <w:p w:rsidR="00D131BF" w:rsidRDefault="00D131BF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131BF" w:rsidRDefault="00D131BF" w:rsidP="00651469">
            <w:r>
              <w:rPr>
                <w:rFonts w:hint="eastAsia"/>
              </w:rPr>
              <w:t>循环任务的执行次数，选填。取值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  <w:r w:rsidR="00FC731E" w:rsidRPr="00FC731E">
              <w:rPr>
                <w:rFonts w:hint="eastAsia"/>
              </w:rPr>
              <w:t>第一条循环任务与最后一条循环任务间隔不超过</w:t>
            </w:r>
            <w:r w:rsidR="00FC731E" w:rsidRPr="00FC731E">
              <w:rPr>
                <w:rFonts w:hint="eastAsia"/>
              </w:rPr>
              <w:t>14</w:t>
            </w:r>
            <w:r w:rsidR="00FC731E" w:rsidRPr="00FC731E">
              <w:rPr>
                <w:rFonts w:hint="eastAsia"/>
              </w:rPr>
              <w:t>天</w:t>
            </w:r>
            <w:r w:rsidR="00673FBA">
              <w:rPr>
                <w:rFonts w:hint="eastAsia"/>
              </w:rPr>
              <w:t>。此参数仅对</w:t>
            </w:r>
            <w:r w:rsidR="00673FBA">
              <w:rPr>
                <w:rFonts w:hint="eastAsia"/>
              </w:rPr>
              <w:t>PushAllDevices</w:t>
            </w:r>
            <w:r w:rsidR="00673FBA">
              <w:rPr>
                <w:rFonts w:hint="eastAsia"/>
              </w:rPr>
              <w:t>和</w:t>
            </w:r>
            <w:r w:rsidR="00673FBA">
              <w:rPr>
                <w:rFonts w:hint="eastAsia"/>
              </w:rPr>
              <w:t>PushTags</w:t>
            </w:r>
            <w:r w:rsidR="00673FBA">
              <w:rPr>
                <w:rFonts w:hint="eastAsia"/>
              </w:rPr>
              <w:t>接口有效</w:t>
            </w:r>
          </w:p>
        </w:tc>
      </w:tr>
      <w:tr w:rsidR="00D131BF" w:rsidTr="00DA2F67">
        <w:tc>
          <w:tcPr>
            <w:tcW w:w="1668" w:type="dxa"/>
            <w:vAlign w:val="center"/>
          </w:tcPr>
          <w:p w:rsidR="00D131BF" w:rsidRDefault="00D131BF" w:rsidP="00B244C9">
            <w:r>
              <w:rPr>
                <w:rFonts w:hint="eastAsia"/>
              </w:rPr>
              <w:t>loopInterval</w:t>
            </w:r>
          </w:p>
        </w:tc>
        <w:tc>
          <w:tcPr>
            <w:tcW w:w="1275" w:type="dxa"/>
            <w:vAlign w:val="center"/>
          </w:tcPr>
          <w:p w:rsidR="00D131BF" w:rsidRDefault="00D131BF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D131BF" w:rsidRDefault="00D131BF" w:rsidP="00651469">
            <w:r>
              <w:rPr>
                <w:rFonts w:hint="eastAsia"/>
              </w:rPr>
              <w:t>循环任务的执行间隔，选填。以天为单位，取值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  <w:r w:rsidR="00FC731E" w:rsidRPr="00FC731E">
              <w:rPr>
                <w:rFonts w:hint="eastAsia"/>
              </w:rPr>
              <w:t>第一条循环任务与最后一条循环任务间隔不超过</w:t>
            </w:r>
            <w:r w:rsidR="00FC731E" w:rsidRPr="00FC731E">
              <w:rPr>
                <w:rFonts w:hint="eastAsia"/>
              </w:rPr>
              <w:t>14</w:t>
            </w:r>
            <w:r w:rsidR="00FC731E" w:rsidRPr="00FC731E">
              <w:rPr>
                <w:rFonts w:hint="eastAsia"/>
              </w:rPr>
              <w:t>天</w:t>
            </w:r>
            <w:r w:rsidR="00673FBA">
              <w:rPr>
                <w:rFonts w:hint="eastAsia"/>
              </w:rPr>
              <w:t>。此参数仅对</w:t>
            </w:r>
            <w:r w:rsidR="00673FBA">
              <w:rPr>
                <w:rFonts w:hint="eastAsia"/>
              </w:rPr>
              <w:t>PushAllDevices</w:t>
            </w:r>
            <w:r w:rsidR="00673FBA">
              <w:rPr>
                <w:rFonts w:hint="eastAsia"/>
              </w:rPr>
              <w:t>和</w:t>
            </w:r>
            <w:r w:rsidR="00673FBA">
              <w:rPr>
                <w:rFonts w:hint="eastAsia"/>
              </w:rPr>
              <w:t>PushTags</w:t>
            </w:r>
            <w:r w:rsidR="00673FBA">
              <w:rPr>
                <w:rFonts w:hint="eastAsia"/>
              </w:rPr>
              <w:t>接口有效</w:t>
            </w:r>
          </w:p>
        </w:tc>
      </w:tr>
    </w:tbl>
    <w:p w:rsidR="009F5C32" w:rsidRDefault="009F5C32" w:rsidP="0075306E"/>
    <w:p w:rsidR="000C5E1B" w:rsidRDefault="000C5E1B" w:rsidP="000C5E1B">
      <w:pPr>
        <w:pStyle w:val="2"/>
      </w:pPr>
      <w:r>
        <w:rPr>
          <w:rFonts w:hint="eastAsia"/>
        </w:rPr>
        <w:t>Message</w:t>
      </w:r>
      <w:r w:rsidR="000869C4">
        <w:rPr>
          <w:rFonts w:hint="eastAsia"/>
        </w:rPr>
        <w:t>IOS</w:t>
      </w:r>
    </w:p>
    <w:p w:rsidR="000C5E1B" w:rsidRDefault="000C5E1B" w:rsidP="000C5E1B">
      <w:r>
        <w:rPr>
          <w:rFonts w:hint="eastAsia"/>
        </w:rPr>
        <w:t>定义</w:t>
      </w:r>
      <w:r>
        <w:rPr>
          <w:rFonts w:hint="eastAsia"/>
        </w:rPr>
        <w:t>iOS</w:t>
      </w:r>
      <w:r>
        <w:rPr>
          <w:rFonts w:hint="eastAsia"/>
        </w:rPr>
        <w:t>平台推送消息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0C5E1B" w:rsidTr="00DA2F67">
        <w:tc>
          <w:tcPr>
            <w:tcW w:w="1668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75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0C5E1B" w:rsidRDefault="000C5E1B" w:rsidP="00DA2F67">
            <w:r>
              <w:rPr>
                <w:rFonts w:hint="eastAsia"/>
              </w:rPr>
              <w:t>说明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expireTime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消息离线存储多久，单位为秒，最长存储时间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天。选填，默认为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，即不存储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sendTime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消息定时推送时间，格式为</w:t>
            </w:r>
            <w:r>
              <w:rPr>
                <w:rFonts w:hint="eastAsia"/>
              </w:rPr>
              <w:t>year-mon-day hour:min:sec</w:t>
            </w:r>
            <w:r>
              <w:rPr>
                <w:rFonts w:hint="eastAsia"/>
              </w:rPr>
              <w:t>，若小于服务器当前时间则立即推送。选填，默认为空字符串，代表立即推送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F754CD" w:rsidRDefault="000B6592" w:rsidP="00DA2F67">
            <w:r>
              <w:rPr>
                <w:rFonts w:hint="eastAsia"/>
              </w:rPr>
              <w:t>acceptTime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tuple/list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>TimeInterval</w:t>
            </w:r>
            <w:r>
              <w:rPr>
                <w:rFonts w:hint="eastAsia"/>
              </w:rPr>
              <w:t>，表示允许推送的时间段，选填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alert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alert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badge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设置角标数值。定义详见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badge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sound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0B6592" w:rsidRDefault="000B6592" w:rsidP="00F22293">
            <w:r>
              <w:rPr>
                <w:rFonts w:hint="eastAsia"/>
              </w:rPr>
              <w:t>设置通知声音。定义详见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 w:rsidR="006572F8">
              <w:rPr>
                <w:rFonts w:hint="eastAsia"/>
              </w:rPr>
              <w:t>so</w:t>
            </w:r>
            <w:r>
              <w:rPr>
                <w:rFonts w:hint="eastAsia"/>
              </w:rPr>
              <w:t>und</w:t>
            </w:r>
            <w:r>
              <w:rPr>
                <w:rFonts w:hint="eastAsia"/>
              </w:rPr>
              <w:t>字段</w:t>
            </w:r>
          </w:p>
        </w:tc>
      </w:tr>
      <w:tr w:rsidR="005A58C2" w:rsidTr="00DA2F67">
        <w:tc>
          <w:tcPr>
            <w:tcW w:w="1668" w:type="dxa"/>
            <w:vAlign w:val="center"/>
          </w:tcPr>
          <w:p w:rsidR="005A58C2" w:rsidRDefault="005A58C2" w:rsidP="00DA2F67">
            <w:r>
              <w:rPr>
                <w:rFonts w:hint="eastAsia"/>
              </w:rPr>
              <w:t>category</w:t>
            </w:r>
          </w:p>
        </w:tc>
        <w:tc>
          <w:tcPr>
            <w:tcW w:w="1275" w:type="dxa"/>
            <w:vAlign w:val="center"/>
          </w:tcPr>
          <w:p w:rsidR="005A58C2" w:rsidRDefault="005A58C2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5A58C2" w:rsidRDefault="005A58C2" w:rsidP="005A58C2">
            <w:r>
              <w:rPr>
                <w:rFonts w:hint="eastAsia"/>
              </w:rPr>
              <w:t>iOS 8</w:t>
            </w:r>
            <w:r>
              <w:rPr>
                <w:rFonts w:hint="eastAsia"/>
              </w:rPr>
              <w:t>新增。定义详见</w:t>
            </w:r>
            <w:r>
              <w:rPr>
                <w:rFonts w:hint="eastAsia"/>
              </w:rPr>
              <w:t>APNS payload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字段</w:t>
            </w:r>
          </w:p>
        </w:tc>
      </w:tr>
      <w:tr w:rsidR="000B6592" w:rsidTr="00DA2F67">
        <w:tc>
          <w:tcPr>
            <w:tcW w:w="1668" w:type="dxa"/>
            <w:vAlign w:val="center"/>
          </w:tcPr>
          <w:p w:rsidR="000B6592" w:rsidRPr="00904FBD" w:rsidRDefault="000B6592" w:rsidP="00DA2F67">
            <w:r>
              <w:rPr>
                <w:rFonts w:hint="eastAsia"/>
              </w:rPr>
              <w:t>custom</w:t>
            </w:r>
          </w:p>
        </w:tc>
        <w:tc>
          <w:tcPr>
            <w:tcW w:w="1275" w:type="dxa"/>
            <w:vAlign w:val="center"/>
          </w:tcPr>
          <w:p w:rsidR="000B6592" w:rsidRDefault="000B6592" w:rsidP="00DA2F67">
            <w:r>
              <w:rPr>
                <w:rFonts w:hint="eastAsia"/>
              </w:rPr>
              <w:t>dict</w:t>
            </w:r>
          </w:p>
        </w:tc>
        <w:tc>
          <w:tcPr>
            <w:tcW w:w="5579" w:type="dxa"/>
            <w:vAlign w:val="center"/>
          </w:tcPr>
          <w:p w:rsidR="000B6592" w:rsidRDefault="000B6592" w:rsidP="00D02394">
            <w:r>
              <w:rPr>
                <w:rFonts w:hint="eastAsia"/>
              </w:rPr>
              <w:t>选填。用户自定义的</w:t>
            </w:r>
            <w:r>
              <w:rPr>
                <w:rFonts w:hint="eastAsia"/>
              </w:rPr>
              <w:t>key-value</w:t>
            </w:r>
            <w:r>
              <w:rPr>
                <w:rFonts w:hint="eastAsia"/>
              </w:rPr>
              <w:t>。注意每一个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的字符都计入消息字符数</w:t>
            </w:r>
          </w:p>
        </w:tc>
      </w:tr>
    </w:tbl>
    <w:p w:rsidR="000C5E1B" w:rsidRDefault="000C5E1B" w:rsidP="000C5E1B"/>
    <w:p w:rsidR="000C5E1B" w:rsidRPr="000C5E1B" w:rsidRDefault="000C5E1B" w:rsidP="0075306E"/>
    <w:p w:rsidR="009F5C32" w:rsidRDefault="00C21109" w:rsidP="00C21109">
      <w:pPr>
        <w:pStyle w:val="2"/>
      </w:pPr>
      <w:r>
        <w:rPr>
          <w:rFonts w:hint="eastAsia"/>
        </w:rPr>
        <w:t>MessageStatus</w:t>
      </w:r>
    </w:p>
    <w:p w:rsidR="00C21109" w:rsidRDefault="00C21109" w:rsidP="0075306E">
      <w:r>
        <w:rPr>
          <w:rFonts w:hint="eastAsia"/>
        </w:rPr>
        <w:t>描述一条消息的推送状态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说明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status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（未处理）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（推送中）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（推送完成）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（推送失败）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startTime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开始推送时间</w:t>
            </w:r>
            <w:r>
              <w:rPr>
                <w:rFonts w:hint="eastAsia"/>
              </w:rPr>
              <w:t>year-mon-day hour:min:sec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finished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已推条数</w:t>
            </w:r>
          </w:p>
        </w:tc>
      </w:tr>
      <w:tr w:rsidR="00C21109" w:rsidTr="00DA2F67">
        <w:tc>
          <w:tcPr>
            <w:tcW w:w="1668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total</w:t>
            </w:r>
          </w:p>
        </w:tc>
        <w:tc>
          <w:tcPr>
            <w:tcW w:w="1275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int</w:t>
            </w:r>
          </w:p>
        </w:tc>
        <w:tc>
          <w:tcPr>
            <w:tcW w:w="5579" w:type="dxa"/>
            <w:vAlign w:val="center"/>
          </w:tcPr>
          <w:p w:rsidR="00C21109" w:rsidRDefault="00C21109" w:rsidP="00DA2F67">
            <w:r>
              <w:rPr>
                <w:rFonts w:hint="eastAsia"/>
              </w:rPr>
              <w:t>需要推送的总条数</w:t>
            </w:r>
          </w:p>
        </w:tc>
      </w:tr>
    </w:tbl>
    <w:p w:rsidR="00C21109" w:rsidRDefault="00C21109" w:rsidP="0075306E"/>
    <w:p w:rsidR="00DA2F67" w:rsidRDefault="00DA2F67" w:rsidP="00DA2F67">
      <w:pPr>
        <w:pStyle w:val="2"/>
      </w:pPr>
      <w:r w:rsidRPr="00DA2F67">
        <w:t>TagTokenPair</w:t>
      </w:r>
    </w:p>
    <w:p w:rsidR="00DA2F67" w:rsidRDefault="00DA2F67" w:rsidP="00DA2F67">
      <w:r>
        <w:rPr>
          <w:rFonts w:hint="eastAsia"/>
        </w:rPr>
        <w:t>定义一个标签</w:t>
      </w:r>
      <w:r>
        <w:rPr>
          <w:rFonts w:hint="eastAsia"/>
        </w:rPr>
        <w:t>-token</w:t>
      </w:r>
      <w:r>
        <w:rPr>
          <w:rFonts w:hint="eastAsia"/>
        </w:rPr>
        <w:t>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5579"/>
      </w:tblGrid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类型</w:t>
            </w:r>
          </w:p>
        </w:tc>
        <w:tc>
          <w:tcPr>
            <w:tcW w:w="5579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说明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tag</w:t>
            </w:r>
          </w:p>
        </w:tc>
        <w:tc>
          <w:tcPr>
            <w:tcW w:w="1275" w:type="dxa"/>
            <w:vAlign w:val="center"/>
          </w:tcPr>
          <w:p w:rsidR="00DA2F67" w:rsidRDefault="003043FD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2340CD" w:rsidP="00DA2F67">
            <w:r>
              <w:rPr>
                <w:rFonts w:hint="eastAsia"/>
              </w:rPr>
              <w:t>标签，长度最多</w:t>
            </w:r>
            <w:r w:rsidR="008C38EA">
              <w:rPr>
                <w:rFonts w:hint="eastAsia"/>
              </w:rPr>
              <w:t>50</w:t>
            </w:r>
            <w:r w:rsidR="003043FD">
              <w:rPr>
                <w:rFonts w:hint="eastAsia"/>
              </w:rPr>
              <w:t>字节，不可包含空格</w:t>
            </w:r>
          </w:p>
        </w:tc>
      </w:tr>
      <w:tr w:rsidR="00DA2F67" w:rsidTr="00DA2F67">
        <w:tc>
          <w:tcPr>
            <w:tcW w:w="1668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token</w:t>
            </w:r>
          </w:p>
        </w:tc>
        <w:tc>
          <w:tcPr>
            <w:tcW w:w="1275" w:type="dxa"/>
            <w:vAlign w:val="center"/>
          </w:tcPr>
          <w:p w:rsidR="00DA2F67" w:rsidRDefault="00DA2F67" w:rsidP="00DA2F67">
            <w:r>
              <w:rPr>
                <w:rFonts w:hint="eastAsia"/>
              </w:rPr>
              <w:t>string</w:t>
            </w:r>
          </w:p>
        </w:tc>
        <w:tc>
          <w:tcPr>
            <w:tcW w:w="5579" w:type="dxa"/>
            <w:vAlign w:val="center"/>
          </w:tcPr>
          <w:p w:rsidR="00DA2F67" w:rsidRDefault="003043FD" w:rsidP="003043FD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。注意长度，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40</w:t>
            </w:r>
            <w:r w:rsidR="00141A6D">
              <w:rPr>
                <w:rFonts w:hint="eastAsia"/>
              </w:rPr>
              <w:t>或</w:t>
            </w:r>
            <w:r w:rsidR="00141A6D">
              <w:rPr>
                <w:rFonts w:hint="eastAsia"/>
              </w:rPr>
              <w:t>64</w:t>
            </w:r>
            <w:r>
              <w:rPr>
                <w:rFonts w:hint="eastAsia"/>
              </w:rPr>
              <w:t>字节，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字节</w:t>
            </w:r>
          </w:p>
        </w:tc>
      </w:tr>
    </w:tbl>
    <w:p w:rsidR="00DA2F67" w:rsidRDefault="005C7103" w:rsidP="0075306E">
      <w:r>
        <w:rPr>
          <w:rFonts w:hint="eastAsia"/>
        </w:rPr>
        <w:t>可用如下形式直接在构造时指定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tokenTagTokenPair()</w:t>
      </w:r>
      <w:r w:rsidR="00C65E8A">
        <w:rPr>
          <w:rFonts w:hint="eastAsia"/>
        </w:rPr>
        <w:t>，例子中</w:t>
      </w:r>
      <w:r w:rsidR="00C65E8A">
        <w:rPr>
          <w:rFonts w:hint="eastAsia"/>
        </w:rPr>
        <w:t>token</w:t>
      </w:r>
      <w:r w:rsidR="00C65E8A">
        <w:rPr>
          <w:rFonts w:hint="eastAsia"/>
        </w:rPr>
        <w:t>值仅为示意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103" w:rsidRPr="005053F9" w:rsidTr="005F5C04">
        <w:tc>
          <w:tcPr>
            <w:tcW w:w="8522" w:type="dxa"/>
          </w:tcPr>
          <w:p w:rsidR="005C7103" w:rsidRPr="005053F9" w:rsidRDefault="005053F9" w:rsidP="005C7103">
            <w:pPr>
              <w:rPr>
                <w:rFonts w:ascii="Courier New" w:hAnsi="Courier New" w:cs="Courier New"/>
              </w:rPr>
            </w:pPr>
            <w:r w:rsidRPr="005053F9">
              <w:rPr>
                <w:rFonts w:ascii="Courier New" w:hAnsi="Courier New" w:cs="Courier New"/>
              </w:rPr>
              <w:t xml:space="preserve">TagTokenPair </w:t>
            </w:r>
            <w:r w:rsidR="005C7103" w:rsidRPr="005053F9">
              <w:rPr>
                <w:rFonts w:ascii="Courier New" w:hAnsi="Courier New" w:cs="Courier New"/>
              </w:rPr>
              <w:t>(“some_tag”,”some_token”)</w:t>
            </w:r>
          </w:p>
        </w:tc>
      </w:tr>
    </w:tbl>
    <w:p w:rsidR="005C7103" w:rsidRPr="00C21109" w:rsidRDefault="005C7103" w:rsidP="0075306E"/>
    <w:p w:rsidR="00C21109" w:rsidRPr="0075306E" w:rsidRDefault="00C21109" w:rsidP="0075306E"/>
    <w:p w:rsidR="00FC2685" w:rsidRDefault="005B1B2C" w:rsidP="000F51D3">
      <w:pPr>
        <w:pStyle w:val="1"/>
      </w:pPr>
      <w:r>
        <w:rPr>
          <w:rFonts w:hint="eastAsia"/>
        </w:rPr>
        <w:t>XingeApp</w:t>
      </w:r>
      <w:r>
        <w:rPr>
          <w:rFonts w:hint="eastAsia"/>
        </w:rPr>
        <w:t>方法</w:t>
      </w:r>
      <w:r w:rsidR="000F51D3">
        <w:rPr>
          <w:rFonts w:hint="eastAsia"/>
        </w:rPr>
        <w:t>描述</w:t>
      </w:r>
    </w:p>
    <w:p w:rsidR="000F51D3" w:rsidRDefault="000F51D3" w:rsidP="000F51D3">
      <w:pPr>
        <w:pStyle w:val="2"/>
      </w:pPr>
      <w:r>
        <w:rPr>
          <w:rFonts w:hint="eastAsia"/>
        </w:rPr>
        <w:t>PushSingleDevice</w:t>
      </w:r>
      <w:r w:rsidRPr="000F51D3">
        <w:rPr>
          <w:rFonts w:hint="eastAsia"/>
        </w:rPr>
        <w:t>推送消息给单个设备</w:t>
      </w:r>
    </w:p>
    <w:p w:rsidR="000F51D3" w:rsidRPr="000F51D3" w:rsidRDefault="000F51D3" w:rsidP="000F51D3">
      <w:r>
        <w:rPr>
          <w:rFonts w:hint="eastAsia"/>
        </w:rPr>
        <w:t>函数声明</w:t>
      </w:r>
      <w:r w:rsidR="00E45923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51D3" w:rsidRPr="00C32430" w:rsidTr="000F51D3">
        <w:tc>
          <w:tcPr>
            <w:tcW w:w="8522" w:type="dxa"/>
          </w:tcPr>
          <w:p w:rsidR="000F51D3" w:rsidRPr="00C32430" w:rsidRDefault="000F51D3" w:rsidP="00702316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PushSingleDevice(</w:t>
            </w:r>
            <w:r w:rsidR="00E45923" w:rsidRPr="00C32430">
              <w:rPr>
                <w:rFonts w:ascii="Courier New" w:hAnsi="Courier New" w:cs="Courier New"/>
              </w:rPr>
              <w:t>deviceToken, message</w:t>
            </w:r>
            <w:r w:rsidR="00431545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45923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0F51D3" w:rsidRDefault="00E45923" w:rsidP="000F51D3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参数描述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654A30" w:rsidP="00654A30">
            <w:r>
              <w:rPr>
                <w:rFonts w:hint="eastAsia"/>
              </w:rPr>
              <w:t>deviceT</w:t>
            </w:r>
            <w:r w:rsidR="00E45923">
              <w:rPr>
                <w:rFonts w:hint="eastAsia"/>
              </w:rPr>
              <w:t>oken</w:t>
            </w:r>
          </w:p>
        </w:tc>
        <w:tc>
          <w:tcPr>
            <w:tcW w:w="992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E600ED" w:rsidP="001C3FD5">
            <w:r>
              <w:rPr>
                <w:rFonts w:hint="eastAsia"/>
              </w:rPr>
              <w:t>推送目标设备</w:t>
            </w:r>
            <w:r>
              <w:rPr>
                <w:rFonts w:hint="eastAsia"/>
              </w:rPr>
              <w:t>token</w:t>
            </w:r>
            <w:r w:rsidR="00E45923">
              <w:rPr>
                <w:rFonts w:hint="eastAsia"/>
              </w:rPr>
              <w:t xml:space="preserve"> </w:t>
            </w:r>
          </w:p>
        </w:tc>
      </w:tr>
      <w:tr w:rsidR="00E45923" w:rsidTr="00431545">
        <w:tc>
          <w:tcPr>
            <w:tcW w:w="1384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E45923" w:rsidRDefault="00033DD3" w:rsidP="001C3FD5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E45923" w:rsidRDefault="00E45923" w:rsidP="001C3FD5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E45923" w:rsidRDefault="00E45923" w:rsidP="001C3FD5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E45923" w:rsidRDefault="00AF1469" w:rsidP="001C3FD5">
            <w:r>
              <w:rPr>
                <w:rFonts w:hint="eastAsia"/>
              </w:rPr>
              <w:t>消息体</w:t>
            </w:r>
          </w:p>
        </w:tc>
      </w:tr>
      <w:tr w:rsidR="00431545" w:rsidTr="00431545">
        <w:tc>
          <w:tcPr>
            <w:tcW w:w="1384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431545" w:rsidRDefault="00431545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431545" w:rsidRDefault="00431545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E45923" w:rsidRDefault="00B414EC" w:rsidP="000F51D3">
      <w:r>
        <w:rPr>
          <w:rFonts w:hint="eastAsia"/>
        </w:rPr>
        <w:lastRenderedPageBreak/>
        <w:t>返回值：</w:t>
      </w:r>
    </w:p>
    <w:p w:rsidR="00B414EC" w:rsidRDefault="00137C04" w:rsidP="000F51D3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E600ED" w:rsidRPr="00321716" w:rsidRDefault="00E600ED" w:rsidP="000F51D3"/>
    <w:p w:rsidR="00E600ED" w:rsidRDefault="001B4113" w:rsidP="00E600ED">
      <w:pPr>
        <w:pStyle w:val="2"/>
      </w:pPr>
      <w:r>
        <w:rPr>
          <w:rFonts w:hint="eastAsia"/>
        </w:rPr>
        <w:t>PushSingleAccount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账户</w:t>
      </w:r>
      <w:r w:rsidR="00B24A12">
        <w:rPr>
          <w:rFonts w:hint="eastAsia"/>
        </w:rPr>
        <w:t>或别名</w:t>
      </w:r>
    </w:p>
    <w:p w:rsidR="005B16E5" w:rsidRPr="005B16E5" w:rsidRDefault="005B16E5" w:rsidP="005B16E5">
      <w:r>
        <w:rPr>
          <w:rFonts w:hint="eastAsia"/>
        </w:rPr>
        <w:t>设备的账户或别名由终端</w:t>
      </w:r>
      <w:r>
        <w:rPr>
          <w:rFonts w:hint="eastAsia"/>
        </w:rPr>
        <w:t>SDK</w:t>
      </w:r>
      <w:r>
        <w:rPr>
          <w:rFonts w:hint="eastAsia"/>
        </w:rPr>
        <w:t>在调用推送注册接口时设置，详情参考终端</w:t>
      </w:r>
      <w:r>
        <w:rPr>
          <w:rFonts w:hint="eastAsia"/>
        </w:rPr>
        <w:t>SDK</w:t>
      </w:r>
      <w:r>
        <w:rPr>
          <w:rFonts w:hint="eastAsia"/>
        </w:rPr>
        <w:t>文档。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PushSingleAccount</w:t>
            </w:r>
            <w:r w:rsidR="00E600ED" w:rsidRPr="00C32430">
              <w:rPr>
                <w:rFonts w:ascii="Courier New" w:hAnsi="Courier New" w:cs="Courier New"/>
              </w:rPr>
              <w:t>(</w:t>
            </w:r>
            <w:r w:rsidR="00F045B4" w:rsidRPr="00C32430">
              <w:rPr>
                <w:rFonts w:ascii="Courier New" w:hAnsi="Courier New" w:cs="Courier New"/>
              </w:rPr>
              <w:t xml:space="preserve">deviceType, </w:t>
            </w:r>
            <w:r w:rsidR="00E600ED" w:rsidRPr="00C32430">
              <w:rPr>
                <w:rFonts w:ascii="Courier New" w:hAnsi="Courier New" w:cs="Courier New"/>
              </w:rPr>
              <w:t>account, message</w:t>
            </w:r>
            <w:r w:rsidR="00B26CDE" w:rsidRPr="00C32430">
              <w:rPr>
                <w:rFonts w:ascii="Courier New" w:hAnsi="Courier New" w:cs="Courier New"/>
              </w:rPr>
              <w:t>, environment=0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5D799D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account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推送目标账号</w:t>
            </w:r>
          </w:p>
        </w:tc>
      </w:tr>
      <w:tr w:rsidR="00F045B4" w:rsidTr="005D799D">
        <w:tc>
          <w:tcPr>
            <w:tcW w:w="1384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F045B4" w:rsidRDefault="00F045B4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F045B4" w:rsidRDefault="00F045B4" w:rsidP="00DA2F67">
            <w:r>
              <w:rPr>
                <w:rFonts w:hint="eastAsia"/>
              </w:rPr>
              <w:t>消息体</w:t>
            </w:r>
          </w:p>
        </w:tc>
      </w:tr>
      <w:tr w:rsidR="00B26CDE" w:rsidTr="005D799D">
        <w:tc>
          <w:tcPr>
            <w:tcW w:w="1384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B26CDE" w:rsidRDefault="00B26CDE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B26CDE" w:rsidRDefault="00B26CDE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E72C3C" w:rsidRDefault="00E72C3C" w:rsidP="00E72C3C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D2126F" w:rsidRDefault="001175BB" w:rsidP="00D2126F">
      <w:pPr>
        <w:pStyle w:val="2"/>
      </w:pPr>
      <w:r>
        <w:rPr>
          <w:rFonts w:hint="eastAsia"/>
        </w:rPr>
        <w:lastRenderedPageBreak/>
        <w:t>P</w:t>
      </w:r>
      <w:r w:rsidR="00D2126F">
        <w:rPr>
          <w:rFonts w:hint="eastAsia"/>
        </w:rPr>
        <w:t>ushAccount</w:t>
      </w:r>
      <w:r w:rsidR="00D2126F">
        <w:t>List</w:t>
      </w:r>
      <w:r w:rsidR="00D2126F">
        <w:rPr>
          <w:rFonts w:hint="eastAsia"/>
        </w:rPr>
        <w:t>推送消息给多个账户或</w:t>
      </w:r>
      <w:r w:rsidR="00D2126F">
        <w:t>别名</w:t>
      </w:r>
    </w:p>
    <w:p w:rsidR="00D2126F" w:rsidRDefault="00D2126F" w:rsidP="00D2126F">
      <w:r>
        <w:rPr>
          <w:rFonts w:hint="eastAsia"/>
        </w:rPr>
        <w:t>设备</w:t>
      </w:r>
      <w:r>
        <w:t>的</w:t>
      </w:r>
      <w:r>
        <w:rPr>
          <w:rFonts w:hint="eastAsia"/>
        </w:rPr>
        <w:t>账户</w:t>
      </w:r>
      <w:r>
        <w:t>或别名</w:t>
      </w:r>
      <w:r>
        <w:rPr>
          <w:rFonts w:hint="eastAsia"/>
        </w:rPr>
        <w:t>由</w:t>
      </w:r>
      <w:r>
        <w:t>终端</w:t>
      </w:r>
      <w:r>
        <w:t>SDK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推送</w:t>
      </w:r>
      <w:r>
        <w:t>注册</w:t>
      </w:r>
      <w:r>
        <w:rPr>
          <w:rFonts w:hint="eastAsia"/>
        </w:rPr>
        <w:t>接口时设置</w:t>
      </w:r>
      <w:r>
        <w:t>，</w:t>
      </w:r>
      <w:r>
        <w:rPr>
          <w:rFonts w:hint="eastAsia"/>
        </w:rPr>
        <w:t>详情</w:t>
      </w:r>
      <w:r>
        <w:t>参考</w:t>
      </w:r>
      <w:r>
        <w:rPr>
          <w:rFonts w:hint="eastAsia"/>
        </w:rPr>
        <w:t>终端</w:t>
      </w:r>
      <w:r>
        <w:t>SDK</w:t>
      </w:r>
      <w:r>
        <w:t>文档。</w:t>
      </w:r>
    </w:p>
    <w:p w:rsidR="00D2126F" w:rsidRDefault="00D2126F" w:rsidP="00D2126F">
      <w:r>
        <w:rPr>
          <w:rFonts w:hint="eastAsia"/>
        </w:rPr>
        <w:t>函数声明：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126F" w:rsidTr="006F0970">
        <w:tc>
          <w:tcPr>
            <w:tcW w:w="8522" w:type="dxa"/>
          </w:tcPr>
          <w:p w:rsidR="00D2126F" w:rsidRPr="00E0287B" w:rsidRDefault="00E0287B" w:rsidP="0099489F">
            <w:r>
              <w:t>PushAccountList (deviceType, accountList, message, environment=0)</w:t>
            </w:r>
          </w:p>
        </w:tc>
      </w:tr>
    </w:tbl>
    <w:p w:rsidR="00D2126F" w:rsidRDefault="00D2126F" w:rsidP="00D2126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D2126F" w:rsidTr="006F0970">
        <w:tc>
          <w:tcPr>
            <w:tcW w:w="138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参数描述</w:t>
            </w:r>
          </w:p>
        </w:tc>
      </w:tr>
      <w:tr w:rsidR="00D2126F" w:rsidTr="006F0970">
        <w:tc>
          <w:tcPr>
            <w:tcW w:w="1384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D2126F" w:rsidRDefault="00D2126F" w:rsidP="006F0970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D2126F" w:rsidRDefault="00181B54" w:rsidP="006F0970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D2126F" w:rsidRDefault="00F611B7" w:rsidP="006F097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D2126F" w:rsidRDefault="00D2126F" w:rsidP="006F0970">
            <w:pPr>
              <w:rPr>
                <w:rFonts w:ascii="宋体" w:hAnsi="宋体"/>
              </w:rPr>
            </w:pPr>
            <w:r>
              <w:rPr>
                <w:rFonts w:ascii="微软雅黑" w:hAnsi="微软雅黑" w:hint="eastAsia"/>
              </w:rPr>
              <w:t>请填0</w:t>
            </w:r>
          </w:p>
        </w:tc>
      </w:tr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account</w:t>
            </w:r>
            <w:r>
              <w:t>List</w:t>
            </w:r>
          </w:p>
        </w:tc>
        <w:tc>
          <w:tcPr>
            <w:tcW w:w="992" w:type="dxa"/>
            <w:vAlign w:val="center"/>
          </w:tcPr>
          <w:p w:rsidR="000E0E0F" w:rsidRDefault="000E0E0F" w:rsidP="00C70A2A">
            <w:r>
              <w:rPr>
                <w:rFonts w:hint="eastAsia"/>
              </w:rPr>
              <w:t>tuple/list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推送目标账号，每个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  <w:r>
              <w:t>账号数量有限制，如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</w:t>
            </w:r>
          </w:p>
        </w:tc>
      </w:tr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Message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消息体，</w:t>
            </w:r>
            <w:r>
              <w:t>批量发送</w:t>
            </w:r>
            <w:r>
              <w:t>message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sendTime</w:t>
            </w:r>
          </w:p>
        </w:tc>
      </w:tr>
      <w:tr w:rsidR="000E0E0F" w:rsidTr="006F0970">
        <w:tc>
          <w:tcPr>
            <w:tcW w:w="1384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0E0E0F" w:rsidRDefault="000E0E0F" w:rsidP="006F0970">
            <w:pPr>
              <w:rPr>
                <w:b/>
              </w:rPr>
            </w:pPr>
            <w:r>
              <w:rPr>
                <w:rFonts w:hint="eastAsia"/>
                <w:b/>
              </w:rPr>
              <w:t>仅</w:t>
            </w:r>
            <w:r>
              <w:rPr>
                <w:rFonts w:hint="eastAsia"/>
                <w:b/>
              </w:rPr>
              <w:t>iOS</w:t>
            </w:r>
            <w:r>
              <w:rPr>
                <w:rFonts w:hint="eastAsia"/>
                <w:b/>
              </w:rPr>
              <w:t>必需</w:t>
            </w:r>
          </w:p>
        </w:tc>
        <w:tc>
          <w:tcPr>
            <w:tcW w:w="851" w:type="dxa"/>
            <w:vAlign w:val="center"/>
          </w:tcPr>
          <w:p w:rsidR="000E0E0F" w:rsidRDefault="000E0E0F" w:rsidP="006F0970">
            <w:r>
              <w:rPr>
                <w:rFonts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0E0E0F" w:rsidRDefault="000E0E0F" w:rsidP="006F0970">
            <w:r>
              <w:t>向</w:t>
            </w:r>
            <w:r>
              <w:t>iOS</w:t>
            </w:r>
            <w:r>
              <w:t>设备推送时必填，</w:t>
            </w:r>
            <w:r>
              <w:t>1</w:t>
            </w:r>
            <w:r>
              <w:t>表示推送生产环境；</w:t>
            </w:r>
            <w:r>
              <w:t>2</w:t>
            </w:r>
            <w:r>
              <w:t>表示推送开发环境。推送</w:t>
            </w:r>
            <w:r>
              <w:t>Android</w:t>
            </w:r>
            <w:r>
              <w:t>平台不填或填</w:t>
            </w:r>
            <w:r>
              <w:t>0</w:t>
            </w:r>
          </w:p>
        </w:tc>
      </w:tr>
    </w:tbl>
    <w:p w:rsidR="00D2126F" w:rsidRDefault="00D2126F" w:rsidP="00D2126F"/>
    <w:p w:rsidR="00BE14B2" w:rsidRDefault="00BE14B2" w:rsidP="00BE14B2">
      <w:r>
        <w:rPr>
          <w:rFonts w:hint="eastAsia"/>
        </w:rPr>
        <w:t>返回由（返回码，错误描述</w:t>
      </w:r>
      <w:r w:rsidR="00E23DF5">
        <w:rPr>
          <w:rFonts w:hint="eastAsia"/>
        </w:rPr>
        <w:t>，返回值</w:t>
      </w:r>
      <w:r w:rsidR="00065EAB">
        <w:rPr>
          <w:rFonts w:hint="eastAsia"/>
        </w:rPr>
        <w:t>list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返回码见附录通用返回码说明</w:t>
      </w:r>
      <w:r w:rsidR="00711FE3"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错误描述为出错情况下对错误原因的文字描述，若调用成功则为空字串</w:t>
      </w:r>
      <w:r w:rsidR="00711FE3">
        <w:rPr>
          <w:rFonts w:hint="eastAsia"/>
        </w:rPr>
        <w:t>。</w:t>
      </w:r>
    </w:p>
    <w:p w:rsidR="00BE14B2" w:rsidRDefault="00BE14B2" w:rsidP="00BE14B2">
      <w:r>
        <w:rPr>
          <w:rFonts w:hint="eastAsia"/>
        </w:rPr>
        <w:t>返回值</w:t>
      </w:r>
      <w:r w:rsidR="001F2DFE">
        <w:rPr>
          <w:rFonts w:hint="eastAsia"/>
        </w:rPr>
        <w:t>list</w:t>
      </w:r>
      <w:r w:rsidR="00B43CBB">
        <w:rPr>
          <w:rFonts w:hint="eastAsia"/>
        </w:rPr>
        <w:t>记录每条下发消息的返回值，</w:t>
      </w:r>
      <w:r w:rsidR="001F2DFE">
        <w:rPr>
          <w:rFonts w:hint="eastAsia"/>
        </w:rPr>
        <w:t>返回值</w:t>
      </w:r>
      <w:r w:rsidR="00190433">
        <w:rPr>
          <w:rFonts w:hint="eastAsia"/>
        </w:rPr>
        <w:t>请参考附录单独描述。</w:t>
      </w:r>
    </w:p>
    <w:p w:rsidR="00E600ED" w:rsidRDefault="001B4113" w:rsidP="00E600ED">
      <w:pPr>
        <w:pStyle w:val="2"/>
      </w:pPr>
      <w:r>
        <w:rPr>
          <w:rFonts w:hint="eastAsia"/>
        </w:rPr>
        <w:t>PushAllDevices</w:t>
      </w:r>
      <w:r w:rsidR="00E600ED" w:rsidRPr="000F51D3">
        <w:rPr>
          <w:rFonts w:hint="eastAsia"/>
        </w:rPr>
        <w:t>推送消息给单个</w:t>
      </w:r>
      <w:r w:rsidR="00E600ED">
        <w:rPr>
          <w:rFonts w:hint="eastAsia"/>
        </w:rPr>
        <w:t>app</w:t>
      </w:r>
      <w:r w:rsidR="00E600ED">
        <w:rPr>
          <w:rFonts w:hint="eastAsia"/>
        </w:rPr>
        <w:t>的所有设备</w:t>
      </w:r>
    </w:p>
    <w:p w:rsidR="00E95E1A" w:rsidRPr="004461E0" w:rsidRDefault="004461E0" w:rsidP="004461E0">
      <w:pPr>
        <w:rPr>
          <w:b/>
        </w:rPr>
      </w:pPr>
      <w:r w:rsidRPr="004461E0">
        <w:rPr>
          <w:rFonts w:hint="eastAsia"/>
          <w:b/>
        </w:rPr>
        <w:t>后台对本接口的调用频率有限制，两次调用之间的时间间隔不能小于</w:t>
      </w:r>
      <w:r w:rsidRPr="004461E0">
        <w:rPr>
          <w:rFonts w:hint="eastAsia"/>
          <w:b/>
        </w:rPr>
        <w:t>3</w:t>
      </w:r>
      <w:r w:rsidRPr="004461E0">
        <w:rPr>
          <w:rFonts w:hint="eastAsia"/>
          <w:b/>
        </w:rPr>
        <w:t>秒。</w:t>
      </w:r>
    </w:p>
    <w:p w:rsidR="00E600ED" w:rsidRPr="000F51D3" w:rsidRDefault="00E600ED" w:rsidP="00E600ED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00ED" w:rsidRPr="00C32430" w:rsidTr="00DA2F67">
        <w:tc>
          <w:tcPr>
            <w:tcW w:w="8522" w:type="dxa"/>
          </w:tcPr>
          <w:p w:rsidR="00E600ED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PushAllDevices</w:t>
            </w:r>
            <w:r w:rsidR="00E600ED" w:rsidRPr="00C32430">
              <w:rPr>
                <w:rFonts w:ascii="Courier New" w:hAnsi="Courier New" w:cs="Courier New"/>
              </w:rPr>
              <w:t>(</w:t>
            </w:r>
            <w:r w:rsidR="00BA5A61" w:rsidRPr="00C32430">
              <w:rPr>
                <w:rFonts w:ascii="Courier New" w:hAnsi="Courier New" w:cs="Courier New"/>
              </w:rPr>
              <w:t xml:space="preserve">deviceType , </w:t>
            </w:r>
            <w:r w:rsidR="00E600ED" w:rsidRPr="00C32430">
              <w:rPr>
                <w:rFonts w:ascii="Courier New" w:hAnsi="Courier New" w:cs="Courier New"/>
              </w:rPr>
              <w:t>message</w:t>
            </w:r>
            <w:r w:rsidR="00BA5A61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E600ED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E600ED" w:rsidRDefault="00E600ED" w:rsidP="00E600ED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E600ED" w:rsidTr="00E33378">
        <w:tc>
          <w:tcPr>
            <w:tcW w:w="1384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992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E600ED" w:rsidRDefault="00E600ED" w:rsidP="00DA2F67">
            <w:r>
              <w:rPr>
                <w:rFonts w:hint="eastAsia"/>
              </w:rPr>
              <w:t>参数描述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037152" w:rsidTr="00E33378">
        <w:tc>
          <w:tcPr>
            <w:tcW w:w="1384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037152" w:rsidRDefault="00037152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037152" w:rsidRDefault="00037152" w:rsidP="00DA2F67">
            <w:r>
              <w:rPr>
                <w:rFonts w:hint="eastAsia"/>
              </w:rPr>
              <w:t>消息体</w:t>
            </w:r>
          </w:p>
        </w:tc>
      </w:tr>
      <w:tr w:rsidR="0018009F" w:rsidTr="00E33378">
        <w:tc>
          <w:tcPr>
            <w:tcW w:w="1384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18009F" w:rsidRDefault="0018009F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t>必需</w:t>
            </w:r>
          </w:p>
        </w:tc>
        <w:tc>
          <w:tcPr>
            <w:tcW w:w="850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Align w:val="center"/>
          </w:tcPr>
          <w:p w:rsidR="0018009F" w:rsidRDefault="0018009F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t>返回值：</w:t>
      </w:r>
    </w:p>
    <w:p w:rsidR="00B15C44" w:rsidRDefault="00B15C44" w:rsidP="000F1CB0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 w:rsidR="009B612B">
        <w:rPr>
          <w:rFonts w:hint="eastAsia"/>
        </w:rPr>
        <w:t>。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321716" w:rsidRDefault="00321716" w:rsidP="000F1CB0">
      <w:r>
        <w:rPr>
          <w:rFonts w:hint="eastAsia"/>
        </w:rPr>
        <w:t>错误描述为出错情况下对错误原因的文字描述，若调用成功则为空字串</w:t>
      </w:r>
    </w:p>
    <w:p w:rsidR="00E600ED" w:rsidRPr="00E45923" w:rsidRDefault="00B15C44" w:rsidP="00E600ED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E600ED" w:rsidRDefault="00E600ED" w:rsidP="000F51D3"/>
    <w:p w:rsidR="00B55967" w:rsidRDefault="001B4113" w:rsidP="00B55967">
      <w:pPr>
        <w:pStyle w:val="2"/>
      </w:pPr>
      <w:r>
        <w:rPr>
          <w:rFonts w:hint="eastAsia"/>
        </w:rPr>
        <w:t>PushTags</w:t>
      </w:r>
      <w:r w:rsidR="00B55967" w:rsidRPr="000F51D3">
        <w:rPr>
          <w:rFonts w:hint="eastAsia"/>
        </w:rPr>
        <w:t>推送消息给</w:t>
      </w:r>
      <w:r w:rsidR="00B55967">
        <w:rPr>
          <w:rFonts w:hint="eastAsia"/>
        </w:rPr>
        <w:t>tags</w:t>
      </w:r>
      <w:r w:rsidR="00B55967">
        <w:rPr>
          <w:rFonts w:hint="eastAsia"/>
        </w:rPr>
        <w:t>指定的设备</w:t>
      </w:r>
    </w:p>
    <w:p w:rsidR="00B55967" w:rsidRPr="000F51D3" w:rsidRDefault="00B55967" w:rsidP="00B55967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5967" w:rsidTr="00DA2F67">
        <w:tc>
          <w:tcPr>
            <w:tcW w:w="8522" w:type="dxa"/>
          </w:tcPr>
          <w:p w:rsidR="00B55967" w:rsidRPr="00C32430" w:rsidRDefault="00FE3010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PushTags</w:t>
            </w:r>
            <w:r w:rsidR="00B55967" w:rsidRPr="00C32430">
              <w:rPr>
                <w:rFonts w:ascii="Courier New" w:hAnsi="Courier New" w:cs="Courier New"/>
              </w:rPr>
              <w:t xml:space="preserve">(deviceType, </w:t>
            </w:r>
            <w:r w:rsidR="001C5452" w:rsidRPr="00C32430">
              <w:rPr>
                <w:rFonts w:ascii="Courier New" w:hAnsi="Courier New" w:cs="Courier New"/>
              </w:rPr>
              <w:t>tagList</w:t>
            </w:r>
            <w:r w:rsidR="00B55967" w:rsidRPr="00C32430">
              <w:rPr>
                <w:rFonts w:ascii="Courier New" w:hAnsi="Courier New" w:cs="Courier New"/>
              </w:rPr>
              <w:t>,</w:t>
            </w:r>
            <w:r w:rsidR="001C5452" w:rsidRPr="00C32430">
              <w:rPr>
                <w:rFonts w:ascii="Courier New" w:hAnsi="Courier New" w:cs="Courier New"/>
              </w:rPr>
              <w:t xml:space="preserve"> tagsOp,</w:t>
            </w:r>
            <w:r w:rsidR="00B55967" w:rsidRPr="00C32430">
              <w:rPr>
                <w:rFonts w:ascii="Courier New" w:hAnsi="Courier New" w:cs="Courier New"/>
              </w:rPr>
              <w:t xml:space="preserve"> message</w:t>
            </w:r>
            <w:r w:rsidR="006C3718" w:rsidRPr="00C32430">
              <w:rPr>
                <w:rFonts w:ascii="Courier New" w:hAnsi="Courier New" w:cs="Courier New"/>
              </w:rPr>
              <w:t>, environment</w:t>
            </w:r>
            <w:r w:rsidR="00F3126C" w:rsidRPr="00C32430">
              <w:rPr>
                <w:rFonts w:ascii="Courier New" w:hAnsi="Courier New" w:cs="Courier New"/>
              </w:rPr>
              <w:t>=0</w:t>
            </w:r>
            <w:r w:rsidR="00B55967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B55967" w:rsidRDefault="00B55967" w:rsidP="00B55967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B55967" w:rsidTr="006C3718">
        <w:tc>
          <w:tcPr>
            <w:tcW w:w="1384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B55967" w:rsidRDefault="00B55967" w:rsidP="00DA2F67">
            <w:r>
              <w:rPr>
                <w:rFonts w:hint="eastAsia"/>
              </w:rPr>
              <w:t>参数描述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deviceType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请填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tagList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tuple</w:t>
            </w:r>
            <w:r>
              <w:t>/</w:t>
            </w:r>
            <w:r>
              <w:rPr>
                <w:rFonts w:hint="eastAsia"/>
              </w:rPr>
              <w:t>list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指定推送目标的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列表，每个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string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tagsOp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的运算关系，取值为</w:t>
            </w:r>
            <w:r>
              <w:rPr>
                <w:rFonts w:hint="eastAsia"/>
              </w:rPr>
              <w:t>AND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OR</w:t>
            </w:r>
          </w:p>
        </w:tc>
      </w:tr>
      <w:tr w:rsidR="00C27F08" w:rsidTr="006C3718">
        <w:tc>
          <w:tcPr>
            <w:tcW w:w="1384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992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Message</w:t>
            </w:r>
          </w:p>
        </w:tc>
        <w:tc>
          <w:tcPr>
            <w:tcW w:w="851" w:type="dxa"/>
            <w:vAlign w:val="center"/>
          </w:tcPr>
          <w:p w:rsidR="00C27F08" w:rsidRDefault="00C27F08" w:rsidP="00DA2F67"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50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C27F08" w:rsidRDefault="00C27F08" w:rsidP="00DA2F67">
            <w:r>
              <w:rPr>
                <w:rFonts w:hint="eastAsia"/>
              </w:rPr>
              <w:t>消息体</w:t>
            </w:r>
          </w:p>
        </w:tc>
      </w:tr>
      <w:tr w:rsidR="006C3718" w:rsidTr="006C3718">
        <w:tc>
          <w:tcPr>
            <w:tcW w:w="1384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environment</w:t>
            </w:r>
          </w:p>
        </w:tc>
        <w:tc>
          <w:tcPr>
            <w:tcW w:w="992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  <w:vAlign w:val="center"/>
          </w:tcPr>
          <w:p w:rsidR="006C3718" w:rsidRDefault="006C3718" w:rsidP="00DA2F67">
            <w:pPr>
              <w:rPr>
                <w:b/>
              </w:rPr>
            </w:pPr>
            <w:r w:rsidRPr="005D799D">
              <w:rPr>
                <w:rFonts w:hint="eastAsia"/>
                <w:b/>
              </w:rPr>
              <w:t>仅</w:t>
            </w:r>
            <w:r w:rsidRPr="005D799D">
              <w:rPr>
                <w:rFonts w:hint="eastAsia"/>
                <w:b/>
              </w:rPr>
              <w:t>iOS</w:t>
            </w:r>
            <w:r w:rsidRPr="005D799D">
              <w:rPr>
                <w:rFonts w:hint="eastAsia"/>
                <w:b/>
              </w:rPr>
              <w:lastRenderedPageBreak/>
              <w:t>必需</w:t>
            </w:r>
          </w:p>
        </w:tc>
        <w:tc>
          <w:tcPr>
            <w:tcW w:w="850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253" w:type="dxa"/>
            <w:vAlign w:val="center"/>
          </w:tcPr>
          <w:p w:rsidR="006C3718" w:rsidRDefault="006C3718" w:rsidP="00DA2F67"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设备推送时必填，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表示推送生产环境；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表示推送开发环境。</w:t>
            </w:r>
            <w:r w:rsidR="00750954">
              <w:rPr>
                <w:rFonts w:hint="eastAsia"/>
              </w:rPr>
              <w:t>推送</w:t>
            </w:r>
            <w:r w:rsidR="00750954">
              <w:rPr>
                <w:rFonts w:hint="eastAsia"/>
              </w:rPr>
              <w:t>Android</w:t>
            </w:r>
            <w:r w:rsidR="00750954">
              <w:rPr>
                <w:rFonts w:hint="eastAsia"/>
              </w:rPr>
              <w:t>平台不填或填</w:t>
            </w:r>
            <w:r w:rsidR="00750954">
              <w:rPr>
                <w:rFonts w:hint="eastAsia"/>
              </w:rPr>
              <w:t>0</w:t>
            </w:r>
          </w:p>
        </w:tc>
      </w:tr>
    </w:tbl>
    <w:p w:rsidR="000F1CB0" w:rsidRDefault="000F1CB0" w:rsidP="000F1CB0">
      <w:r>
        <w:rPr>
          <w:rFonts w:hint="eastAsia"/>
        </w:rPr>
        <w:lastRenderedPageBreak/>
        <w:t>返回值：</w:t>
      </w:r>
    </w:p>
    <w:p w:rsidR="00B15C44" w:rsidRDefault="00B15C44" w:rsidP="00B15C44">
      <w:r>
        <w:rPr>
          <w:rFonts w:hint="eastAsia"/>
        </w:rPr>
        <w:t>返回由（返回码，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321716" w:rsidRDefault="00137268" w:rsidP="00B15C44">
      <w:r>
        <w:rPr>
          <w:rFonts w:hint="eastAsia"/>
        </w:rPr>
        <w:t>返回码见附录通用返回码说明</w:t>
      </w:r>
    </w:p>
    <w:p w:rsidR="00137268" w:rsidRPr="00137268" w:rsidRDefault="00321716" w:rsidP="00B15C44">
      <w:r>
        <w:rPr>
          <w:rFonts w:hint="eastAsia"/>
        </w:rPr>
        <w:t>错误描述为出错情况下对错误原因的文字描述，若调用成功则为空字串</w:t>
      </w:r>
    </w:p>
    <w:p w:rsidR="00B15C44" w:rsidRDefault="00B15C44" w:rsidP="00B15C44">
      <w:r>
        <w:rPr>
          <w:rFonts w:hint="eastAsia"/>
        </w:rPr>
        <w:t>推送任务</w:t>
      </w:r>
      <w:r>
        <w:rPr>
          <w:rFonts w:hint="eastAsia"/>
        </w:rPr>
        <w:t>id</w:t>
      </w:r>
      <w:r>
        <w:rPr>
          <w:rFonts w:hint="eastAsia"/>
        </w:rPr>
        <w:t>仅在推送成功时有意义。</w:t>
      </w:r>
    </w:p>
    <w:p w:rsidR="00B15C44" w:rsidRPr="00E45923" w:rsidRDefault="00B15C44" w:rsidP="00B15C44"/>
    <w:p w:rsidR="00FE3010" w:rsidRDefault="00AD61C0" w:rsidP="00FE3010">
      <w:pPr>
        <w:pStyle w:val="2"/>
      </w:pPr>
      <w:r>
        <w:rPr>
          <w:rFonts w:hint="eastAsia"/>
        </w:rPr>
        <w:t>QueryPushStatus</w:t>
      </w:r>
      <w:r w:rsidR="00FE3010">
        <w:rPr>
          <w:rFonts w:hint="eastAsia"/>
        </w:rPr>
        <w:t>查询群发消息发送状态</w:t>
      </w:r>
    </w:p>
    <w:p w:rsidR="00FE3010" w:rsidRPr="000F51D3" w:rsidRDefault="00FE3010" w:rsidP="00FE301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3010" w:rsidTr="00DA2F67">
        <w:tc>
          <w:tcPr>
            <w:tcW w:w="8522" w:type="dxa"/>
          </w:tcPr>
          <w:p w:rsidR="00FE3010" w:rsidRPr="00C32430" w:rsidRDefault="007275B3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QueryPushStatus</w:t>
            </w:r>
            <w:r w:rsidR="00FE3010" w:rsidRPr="00C32430">
              <w:rPr>
                <w:rFonts w:ascii="Courier New" w:hAnsi="Courier New" w:cs="Courier New"/>
              </w:rPr>
              <w:t>(</w:t>
            </w:r>
            <w:r w:rsidR="00311705" w:rsidRPr="00C32430">
              <w:rPr>
                <w:rFonts w:ascii="Courier New" w:hAnsi="Courier New" w:cs="Courier New"/>
              </w:rPr>
              <w:t>pushIdList</w:t>
            </w:r>
            <w:r w:rsidR="00FE3010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FE3010" w:rsidRDefault="00FE3010" w:rsidP="00FE301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FE3010" w:rsidTr="00DA2F67">
        <w:tc>
          <w:tcPr>
            <w:tcW w:w="138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FE3010" w:rsidRDefault="00FE3010" w:rsidP="00DA2F67">
            <w:r>
              <w:rPr>
                <w:rFonts w:hint="eastAsia"/>
              </w:rPr>
              <w:t>参数描述</w:t>
            </w:r>
          </w:p>
        </w:tc>
      </w:tr>
      <w:tr w:rsidR="00FE3010" w:rsidTr="00DA2F67">
        <w:tc>
          <w:tcPr>
            <w:tcW w:w="1384" w:type="dxa"/>
            <w:vAlign w:val="center"/>
          </w:tcPr>
          <w:p w:rsidR="00FE3010" w:rsidRDefault="00311705" w:rsidP="00DA2F67">
            <w:r>
              <w:rPr>
                <w:rFonts w:hint="eastAsia"/>
              </w:rPr>
              <w:t>pushIdList</w:t>
            </w:r>
          </w:p>
        </w:tc>
        <w:tc>
          <w:tcPr>
            <w:tcW w:w="992" w:type="dxa"/>
            <w:vAlign w:val="center"/>
          </w:tcPr>
          <w:p w:rsidR="00FE3010" w:rsidRDefault="007C1A0B" w:rsidP="00DA2F67">
            <w:r>
              <w:rPr>
                <w:rFonts w:hint="eastAsia"/>
              </w:rPr>
              <w:t>tuple/</w:t>
            </w:r>
            <w:r w:rsidR="00311705">
              <w:rPr>
                <w:rFonts w:hint="eastAsia"/>
              </w:rPr>
              <w:t>list</w:t>
            </w:r>
          </w:p>
        </w:tc>
        <w:tc>
          <w:tcPr>
            <w:tcW w:w="709" w:type="dxa"/>
            <w:vAlign w:val="center"/>
          </w:tcPr>
          <w:p w:rsidR="00FE3010" w:rsidRDefault="00311705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FE3010" w:rsidRDefault="00311705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FE3010" w:rsidRDefault="00311705" w:rsidP="008760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</w:t>
            </w:r>
            <w:r w:rsidR="00876007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列表，每个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 w:hint="eastAsia"/>
              </w:rPr>
              <w:t>为一个</w:t>
            </w:r>
            <w:r>
              <w:rPr>
                <w:rFonts w:ascii="宋体" w:hAnsi="宋体" w:hint="eastAsia"/>
              </w:rPr>
              <w:t>string</w:t>
            </w:r>
          </w:p>
        </w:tc>
      </w:tr>
    </w:tbl>
    <w:p w:rsidR="00FE3010" w:rsidRDefault="000F1CB0" w:rsidP="00FE3010">
      <w:r>
        <w:rPr>
          <w:rFonts w:hint="eastAsia"/>
        </w:rPr>
        <w:t>返回值：</w:t>
      </w:r>
    </w:p>
    <w:p w:rsidR="00944810" w:rsidRDefault="00C21109" w:rsidP="00FE3010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>
        <w:rPr>
          <w:rFonts w:hint="eastAsia"/>
        </w:rPr>
        <w:t>结果</w:t>
      </w:r>
      <w:r>
        <w:rPr>
          <w:rFonts w:hint="eastAsia"/>
        </w:rPr>
        <w:t>dict)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876007" w:rsidRDefault="00876007" w:rsidP="00FE3010">
      <w:r>
        <w:rPr>
          <w:rFonts w:hint="eastAsia"/>
        </w:rPr>
        <w:t>结果</w:t>
      </w:r>
      <w:r>
        <w:rPr>
          <w:rFonts w:hint="eastAsia"/>
        </w:rPr>
        <w:t>dict</w:t>
      </w:r>
      <w:r>
        <w:rPr>
          <w:rFonts w:hint="eastAsia"/>
        </w:rPr>
        <w:t>仅在查询成功时有意义，</w:t>
      </w:r>
      <w:r>
        <w:rPr>
          <w:rFonts w:hint="eastAsia"/>
        </w:rPr>
        <w:t>key</w:t>
      </w:r>
      <w:r>
        <w:rPr>
          <w:rFonts w:hint="eastAsia"/>
        </w:rPr>
        <w:t>为推送任务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MessageStatus</w:t>
      </w:r>
    </w:p>
    <w:p w:rsidR="000F1CB0" w:rsidRDefault="000F1CB0" w:rsidP="00FE3010"/>
    <w:p w:rsidR="009E58D8" w:rsidRDefault="00AD61C0" w:rsidP="009E58D8">
      <w:pPr>
        <w:pStyle w:val="2"/>
      </w:pPr>
      <w:r>
        <w:rPr>
          <w:rFonts w:hint="eastAsia"/>
        </w:rPr>
        <w:t>QueryDeviceCount</w:t>
      </w:r>
      <w:r w:rsidR="009E58D8">
        <w:rPr>
          <w:rFonts w:hint="eastAsia"/>
        </w:rPr>
        <w:t>查询应用覆盖的设备数</w:t>
      </w:r>
    </w:p>
    <w:p w:rsidR="009E58D8" w:rsidRPr="000F51D3" w:rsidRDefault="009E58D8" w:rsidP="009E58D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8D8" w:rsidTr="00DA2F67">
        <w:tc>
          <w:tcPr>
            <w:tcW w:w="8522" w:type="dxa"/>
          </w:tcPr>
          <w:p w:rsidR="009E58D8" w:rsidRPr="00C32430" w:rsidRDefault="00545A21" w:rsidP="00D220E4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lastRenderedPageBreak/>
              <w:t>QueryDeviceCount</w:t>
            </w:r>
            <w:r w:rsidR="009E58D8" w:rsidRPr="00C32430">
              <w:rPr>
                <w:rFonts w:ascii="Courier New" w:hAnsi="Courier New" w:cs="Courier New"/>
              </w:rPr>
              <w:t>()</w:t>
            </w:r>
          </w:p>
        </w:tc>
      </w:tr>
    </w:tbl>
    <w:p w:rsidR="009E58D8" w:rsidRDefault="009E58D8" w:rsidP="009E58D8">
      <w:r>
        <w:rPr>
          <w:rFonts w:hint="eastAsia"/>
        </w:rPr>
        <w:t>参数说明：</w:t>
      </w:r>
    </w:p>
    <w:p w:rsidR="00826E86" w:rsidRDefault="00826E86" w:rsidP="009E58D8">
      <w:r>
        <w:rPr>
          <w:rFonts w:hint="eastAsia"/>
        </w:rPr>
        <w:t>无</w:t>
      </w:r>
    </w:p>
    <w:p w:rsidR="009B4A24" w:rsidRDefault="009B4A24" w:rsidP="009E58D8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错误描述，设备数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9B4A24" w:rsidRDefault="00137268" w:rsidP="009B4A24">
      <w:r>
        <w:rPr>
          <w:rFonts w:hint="eastAsia"/>
        </w:rPr>
        <w:t>设备数</w:t>
      </w:r>
      <w:r w:rsidR="009B4A24">
        <w:rPr>
          <w:rFonts w:hint="eastAsia"/>
        </w:rPr>
        <w:t>仅在查询成功时有意义</w:t>
      </w:r>
    </w:p>
    <w:p w:rsidR="009B4A24" w:rsidRDefault="009B4A24" w:rsidP="009E58D8"/>
    <w:p w:rsidR="00FE3010" w:rsidRDefault="00FE3010" w:rsidP="000F51D3"/>
    <w:p w:rsidR="00706C50" w:rsidRDefault="00AD61C0" w:rsidP="00706C50">
      <w:pPr>
        <w:pStyle w:val="2"/>
      </w:pPr>
      <w:r>
        <w:rPr>
          <w:rFonts w:hint="eastAsia"/>
        </w:rPr>
        <w:t>QueryTags</w:t>
      </w:r>
      <w:r w:rsidR="00706C50">
        <w:rPr>
          <w:rFonts w:hint="eastAsia"/>
        </w:rPr>
        <w:t>查询应用的</w:t>
      </w:r>
      <w:r w:rsidR="00706C50">
        <w:rPr>
          <w:rFonts w:hint="eastAsia"/>
        </w:rPr>
        <w:t>tags</w:t>
      </w:r>
    </w:p>
    <w:p w:rsidR="00706C50" w:rsidRPr="000F51D3" w:rsidRDefault="00706C50" w:rsidP="00706C50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C50" w:rsidTr="00DA2F67">
        <w:tc>
          <w:tcPr>
            <w:tcW w:w="8522" w:type="dxa"/>
          </w:tcPr>
          <w:p w:rsidR="00706C50" w:rsidRPr="00C32430" w:rsidRDefault="00C32430" w:rsidP="007023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QueryTags(start,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="00706C50" w:rsidRPr="00C32430">
              <w:rPr>
                <w:rFonts w:ascii="Courier New" w:hAnsi="Courier New" w:cs="Courier New"/>
              </w:rPr>
              <w:t>limit)</w:t>
            </w:r>
          </w:p>
        </w:tc>
      </w:tr>
    </w:tbl>
    <w:p w:rsidR="00706C50" w:rsidRDefault="00706C50" w:rsidP="00706C50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参数描述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start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开始位置</w:t>
            </w:r>
          </w:p>
        </w:tc>
      </w:tr>
      <w:tr w:rsidR="00706C50" w:rsidTr="00DA2F67">
        <w:tc>
          <w:tcPr>
            <w:tcW w:w="1384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limit</w:t>
            </w:r>
          </w:p>
        </w:tc>
        <w:tc>
          <w:tcPr>
            <w:tcW w:w="992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vAlign w:val="center"/>
          </w:tcPr>
          <w:p w:rsidR="00706C50" w:rsidRDefault="00706C50" w:rsidP="00DA2F67"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</w:t>
            </w:r>
          </w:p>
        </w:tc>
        <w:tc>
          <w:tcPr>
            <w:tcW w:w="4394" w:type="dxa"/>
            <w:vAlign w:val="center"/>
          </w:tcPr>
          <w:p w:rsidR="00706C50" w:rsidRDefault="00706C50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限制</w:t>
            </w:r>
            <w:r w:rsidR="009E03C9">
              <w:rPr>
                <w:rFonts w:ascii="宋体" w:hAnsi="宋体" w:hint="eastAsia"/>
              </w:rPr>
              <w:t>结果</w:t>
            </w:r>
            <w:r>
              <w:rPr>
                <w:rFonts w:ascii="宋体" w:hAnsi="宋体" w:hint="eastAsia"/>
              </w:rPr>
              <w:t>数量</w:t>
            </w:r>
          </w:p>
        </w:tc>
      </w:tr>
    </w:tbl>
    <w:p w:rsidR="009B4A24" w:rsidRDefault="009B4A24" w:rsidP="009B4A24">
      <w:r>
        <w:rPr>
          <w:rFonts w:hint="eastAsia"/>
        </w:rPr>
        <w:t>返回值：</w:t>
      </w:r>
    </w:p>
    <w:p w:rsidR="009B4A24" w:rsidRDefault="009B4A24" w:rsidP="009B4A24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</w:t>
      </w:r>
      <w:r w:rsidR="00137268">
        <w:rPr>
          <w:rFonts w:hint="eastAsia"/>
        </w:rPr>
        <w:t>错误描述，</w:t>
      </w:r>
      <w:r w:rsidR="00475880">
        <w:rPr>
          <w:rFonts w:hint="eastAsia"/>
        </w:rPr>
        <w:t>tag</w:t>
      </w:r>
      <w:r w:rsidR="00475880">
        <w:rPr>
          <w:rFonts w:hint="eastAsia"/>
        </w:rPr>
        <w:t>总数，</w:t>
      </w:r>
      <w:r w:rsidR="00475880">
        <w:rPr>
          <w:rFonts w:hint="eastAsia"/>
        </w:rPr>
        <w:t xml:space="preserve">tag </w:t>
      </w:r>
      <w:r>
        <w:rPr>
          <w:rFonts w:hint="eastAsia"/>
        </w:rPr>
        <w:t>list)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475880" w:rsidRDefault="00475880" w:rsidP="009B4A24">
      <w:r>
        <w:t>tag</w:t>
      </w:r>
      <w:r>
        <w:rPr>
          <w:rFonts w:hint="eastAsia"/>
        </w:rPr>
        <w:t>总数并不代表本次查询返回的</w:t>
      </w:r>
      <w:r>
        <w:rPr>
          <w:rFonts w:hint="eastAsia"/>
        </w:rPr>
        <w:t>tag</w:t>
      </w:r>
      <w:r>
        <w:rPr>
          <w:rFonts w:hint="eastAsia"/>
        </w:rPr>
        <w:t>数，而是代表该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tag</w:t>
      </w:r>
      <w:r>
        <w:rPr>
          <w:rFonts w:hint="eastAsia"/>
        </w:rPr>
        <w:t>总数。</w:t>
      </w:r>
    </w:p>
    <w:p w:rsidR="009B4A24" w:rsidRDefault="00475880" w:rsidP="009B4A24">
      <w:r>
        <w:t>tag</w:t>
      </w:r>
      <w:r>
        <w:rPr>
          <w:rFonts w:hint="eastAsia"/>
        </w:rPr>
        <w:t xml:space="preserve"> </w:t>
      </w:r>
      <w:r w:rsidR="009B4A24">
        <w:rPr>
          <w:rFonts w:hint="eastAsia"/>
        </w:rPr>
        <w:t>list</w:t>
      </w:r>
      <w:r w:rsidR="009B4A24">
        <w:rPr>
          <w:rFonts w:hint="eastAsia"/>
        </w:rPr>
        <w:t>仅在查询成功时有意义，</w:t>
      </w:r>
      <w:r w:rsidR="009B4A24">
        <w:rPr>
          <w:rFonts w:hint="eastAsia"/>
        </w:rPr>
        <w:t>list</w:t>
      </w:r>
      <w:r w:rsidR="009B4A24">
        <w:rPr>
          <w:rFonts w:hint="eastAsia"/>
        </w:rPr>
        <w:t>的每一个元素为一个</w:t>
      </w:r>
      <w:r w:rsidR="009B4A24">
        <w:rPr>
          <w:rFonts w:hint="eastAsia"/>
        </w:rPr>
        <w:t>string</w:t>
      </w:r>
      <w:r w:rsidR="009B4A24">
        <w:rPr>
          <w:rFonts w:hint="eastAsia"/>
        </w:rPr>
        <w:t>类型的</w:t>
      </w:r>
      <w:r w:rsidR="009B4A24">
        <w:rPr>
          <w:rFonts w:hint="eastAsia"/>
        </w:rPr>
        <w:t>tag</w:t>
      </w:r>
    </w:p>
    <w:p w:rsidR="00706C50" w:rsidRDefault="00706C50" w:rsidP="000F51D3"/>
    <w:p w:rsidR="00AA6A98" w:rsidRDefault="00AD61C0" w:rsidP="00AA6A98">
      <w:pPr>
        <w:pStyle w:val="2"/>
      </w:pPr>
      <w:r>
        <w:rPr>
          <w:rFonts w:hint="eastAsia"/>
        </w:rPr>
        <w:t>CancelTimingPush</w:t>
      </w:r>
      <w:r w:rsidR="00213AB7">
        <w:rPr>
          <w:rFonts w:hint="eastAsia"/>
        </w:rPr>
        <w:t>取消尚未推送的定时</w:t>
      </w:r>
      <w:r w:rsidR="001B5656">
        <w:rPr>
          <w:rFonts w:hint="eastAsia"/>
        </w:rPr>
        <w:t>群发</w:t>
      </w:r>
      <w:r w:rsidR="00213AB7">
        <w:rPr>
          <w:rFonts w:hint="eastAsia"/>
        </w:rPr>
        <w:t>消息</w:t>
      </w:r>
    </w:p>
    <w:p w:rsidR="00AA6A98" w:rsidRPr="000F51D3" w:rsidRDefault="00AA6A98" w:rsidP="00AA6A98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6A98" w:rsidTr="00DA2F67">
        <w:tc>
          <w:tcPr>
            <w:tcW w:w="8522" w:type="dxa"/>
          </w:tcPr>
          <w:p w:rsidR="00AA6A98" w:rsidRPr="00C32430" w:rsidRDefault="00C32430" w:rsidP="00DA2F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CancelTimingPush</w:t>
            </w:r>
            <w:r w:rsidR="00AA6A98" w:rsidRPr="00C32430">
              <w:rPr>
                <w:rFonts w:ascii="Courier New" w:hAnsi="Courier New" w:cs="Courier New"/>
              </w:rPr>
              <w:t>(pushId)</w:t>
            </w:r>
          </w:p>
        </w:tc>
      </w:tr>
    </w:tbl>
    <w:p w:rsidR="00AA6A98" w:rsidRDefault="00AA6A98" w:rsidP="00AA6A98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参数描述</w:t>
            </w:r>
          </w:p>
        </w:tc>
      </w:tr>
      <w:tr w:rsidR="00AA6A98" w:rsidTr="00DA2F67">
        <w:tc>
          <w:tcPr>
            <w:tcW w:w="1384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pushId</w:t>
            </w:r>
          </w:p>
        </w:tc>
        <w:tc>
          <w:tcPr>
            <w:tcW w:w="992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AA6A98" w:rsidRDefault="00AA6A98" w:rsidP="00DA2F67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AA6A98" w:rsidRDefault="00AA6A98" w:rsidP="00DA2F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推送任务</w:t>
            </w:r>
            <w:r>
              <w:rPr>
                <w:rFonts w:ascii="宋体" w:hAnsi="宋体" w:hint="eastAsia"/>
              </w:rPr>
              <w:t>id</w:t>
            </w:r>
          </w:p>
        </w:tc>
      </w:tr>
    </w:tbl>
    <w:p w:rsidR="00AA6A98" w:rsidRDefault="00AA6A98" w:rsidP="00AA6A98"/>
    <w:p w:rsidR="00AA6A98" w:rsidRDefault="00AA6A98" w:rsidP="00AA6A98">
      <w:r>
        <w:rPr>
          <w:rFonts w:hint="eastAsia"/>
        </w:rPr>
        <w:t>返回值：</w:t>
      </w:r>
    </w:p>
    <w:p w:rsidR="00936F9F" w:rsidRDefault="00936F9F" w:rsidP="00AA6A98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</w:t>
      </w:r>
      <w:r w:rsidR="000D1A99">
        <w:rPr>
          <w:rFonts w:hint="eastAsia"/>
        </w:rPr>
        <w:t>描述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716" w:rsidRDefault="00321716" w:rsidP="00321716">
      <w:r>
        <w:rPr>
          <w:rFonts w:hint="eastAsia"/>
        </w:rPr>
        <w:t>返回码见附录通用返回码说明</w:t>
      </w:r>
    </w:p>
    <w:p w:rsidR="00321716" w:rsidRPr="00137268" w:rsidRDefault="00321716" w:rsidP="00321716">
      <w:r>
        <w:rPr>
          <w:rFonts w:hint="eastAsia"/>
        </w:rPr>
        <w:t>错误描述为出错情况下对错误原因的文字描述，若调用成功则为空字串</w:t>
      </w:r>
    </w:p>
    <w:p w:rsidR="00522076" w:rsidRDefault="00522076" w:rsidP="000F51D3"/>
    <w:p w:rsidR="007D56F4" w:rsidRDefault="007D56F4" w:rsidP="007D56F4">
      <w:pPr>
        <w:pStyle w:val="2"/>
      </w:pPr>
      <w:r w:rsidRPr="007D56F4">
        <w:t>BatchSetTag</w:t>
      </w:r>
      <w:r w:rsidR="00E020AC">
        <w:rPr>
          <w:rFonts w:hint="eastAsia"/>
        </w:rPr>
        <w:t>批量为</w:t>
      </w:r>
      <w:r w:rsidR="00E020AC">
        <w:rPr>
          <w:rFonts w:hint="eastAsia"/>
        </w:rPr>
        <w:t>token</w:t>
      </w:r>
      <w:r w:rsidR="00E020AC">
        <w:rPr>
          <w:rFonts w:hint="eastAsia"/>
        </w:rPr>
        <w:t>设置标签</w:t>
      </w:r>
    </w:p>
    <w:p w:rsidR="007D56F4" w:rsidRPr="000F51D3" w:rsidRDefault="007D56F4" w:rsidP="007D56F4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6F4" w:rsidTr="00DA2F67">
        <w:tc>
          <w:tcPr>
            <w:tcW w:w="8522" w:type="dxa"/>
          </w:tcPr>
          <w:p w:rsidR="007D56F4" w:rsidRPr="00C32430" w:rsidRDefault="007D56F4" w:rsidP="00DA2F67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BatchSetTag(tagTokenPairs)</w:t>
            </w:r>
          </w:p>
        </w:tc>
      </w:tr>
    </w:tbl>
    <w:p w:rsidR="007D56F4" w:rsidRDefault="007D56F4" w:rsidP="007D56F4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7D56F4" w:rsidTr="00DA2F67">
        <w:tc>
          <w:tcPr>
            <w:tcW w:w="1384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参数描述</w:t>
            </w:r>
          </w:p>
        </w:tc>
      </w:tr>
      <w:tr w:rsidR="007D56F4" w:rsidTr="00DA2F67">
        <w:tc>
          <w:tcPr>
            <w:tcW w:w="1384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tagTokenPairs</w:t>
            </w:r>
          </w:p>
        </w:tc>
        <w:tc>
          <w:tcPr>
            <w:tcW w:w="992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7D56F4" w:rsidRDefault="007D56F4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7D56F4" w:rsidRDefault="00E020AC" w:rsidP="00DA2F67">
            <w:r>
              <w:rPr>
                <w:rFonts w:hint="eastAsia"/>
              </w:rPr>
              <w:t>元素必须是</w:t>
            </w:r>
            <w:r>
              <w:rPr>
                <w:rFonts w:hint="eastAsia"/>
              </w:rPr>
              <w:t>TagTokenPair</w:t>
            </w:r>
            <w:r>
              <w:rPr>
                <w:rFonts w:hint="eastAsia"/>
              </w:rPr>
              <w:t>。后台将对每个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设置相应的标签</w:t>
            </w:r>
            <w:r w:rsidR="00694169">
              <w:rPr>
                <w:rFonts w:hint="eastAsia"/>
              </w:rPr>
              <w:t>，每次调用最多允许输入</w:t>
            </w:r>
            <w:r w:rsidR="00694169">
              <w:rPr>
                <w:rFonts w:hint="eastAsia"/>
              </w:rPr>
              <w:t>20</w:t>
            </w:r>
            <w:r w:rsidR="00694169">
              <w:rPr>
                <w:rFonts w:hint="eastAsia"/>
              </w:rPr>
              <w:t>个</w:t>
            </w:r>
            <w:r w:rsidR="00694169">
              <w:rPr>
                <w:rFonts w:hint="eastAsia"/>
              </w:rPr>
              <w:t>pair</w:t>
            </w:r>
            <w:r w:rsidR="00694169">
              <w:rPr>
                <w:rFonts w:hint="eastAsia"/>
              </w:rPr>
              <w:t>。</w:t>
            </w:r>
          </w:p>
        </w:tc>
      </w:tr>
    </w:tbl>
    <w:p w:rsidR="007D56F4" w:rsidRDefault="007D56F4" w:rsidP="007D56F4">
      <w:r>
        <w:rPr>
          <w:rFonts w:hint="eastAsia"/>
        </w:rPr>
        <w:t>返回值：</w:t>
      </w:r>
    </w:p>
    <w:p w:rsidR="007D56F4" w:rsidRDefault="007D56F4" w:rsidP="007D56F4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7D56F4" w:rsidRDefault="007D56F4" w:rsidP="007D56F4">
      <w:r>
        <w:rPr>
          <w:rFonts w:hint="eastAsia"/>
        </w:rPr>
        <w:lastRenderedPageBreak/>
        <w:t>返回码见附录通用返回码说明</w:t>
      </w:r>
    </w:p>
    <w:p w:rsidR="007D56F4" w:rsidRPr="00137268" w:rsidRDefault="007D56F4" w:rsidP="007D56F4">
      <w:r>
        <w:rPr>
          <w:rFonts w:hint="eastAsia"/>
        </w:rPr>
        <w:t>错误描述为出错情况下对错误原因的文字描述，若调用成功则为空字串</w:t>
      </w:r>
    </w:p>
    <w:p w:rsidR="007D56F4" w:rsidRDefault="007D56F4" w:rsidP="000F51D3"/>
    <w:p w:rsidR="004B45C9" w:rsidRDefault="004B45C9" w:rsidP="004B45C9">
      <w:pPr>
        <w:pStyle w:val="2"/>
      </w:pPr>
      <w:r w:rsidRPr="004B45C9">
        <w:t>BatchDelTag</w:t>
      </w:r>
      <w:r>
        <w:rPr>
          <w:rFonts w:hint="eastAsia"/>
        </w:rPr>
        <w:t>批量为</w:t>
      </w:r>
      <w:r>
        <w:rPr>
          <w:rFonts w:hint="eastAsia"/>
        </w:rPr>
        <w:t>token</w:t>
      </w:r>
      <w:r>
        <w:rPr>
          <w:rFonts w:hint="eastAsia"/>
        </w:rPr>
        <w:t>删除标签</w:t>
      </w:r>
    </w:p>
    <w:p w:rsidR="004B45C9" w:rsidRPr="000F51D3" w:rsidRDefault="004B45C9" w:rsidP="004B45C9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45C9" w:rsidTr="00DA2F67">
        <w:tc>
          <w:tcPr>
            <w:tcW w:w="8522" w:type="dxa"/>
          </w:tcPr>
          <w:p w:rsidR="004B45C9" w:rsidRPr="00C32430" w:rsidRDefault="004B45C9" w:rsidP="00C32430">
            <w:pPr>
              <w:rPr>
                <w:rFonts w:ascii="Courier New" w:hAnsi="Courier New" w:cs="Courier New"/>
              </w:rPr>
            </w:pPr>
            <w:r w:rsidRPr="00C32430">
              <w:rPr>
                <w:rFonts w:ascii="Courier New" w:hAnsi="Courier New" w:cs="Courier New"/>
              </w:rPr>
              <w:t>BatchDelTag(tagTokenPairs)</w:t>
            </w:r>
          </w:p>
        </w:tc>
      </w:tr>
    </w:tbl>
    <w:p w:rsidR="004B45C9" w:rsidRDefault="004B45C9" w:rsidP="004B45C9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851"/>
        <w:gridCol w:w="850"/>
        <w:gridCol w:w="4253"/>
      </w:tblGrid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必需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默认值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参数描述</w:t>
            </w:r>
          </w:p>
        </w:tc>
      </w:tr>
      <w:tr w:rsidR="004B45C9" w:rsidTr="00DA2F67">
        <w:tc>
          <w:tcPr>
            <w:tcW w:w="1384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tagTokenPairs</w:t>
            </w:r>
          </w:p>
        </w:tc>
        <w:tc>
          <w:tcPr>
            <w:tcW w:w="992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tuple/list</w:t>
            </w:r>
          </w:p>
        </w:tc>
        <w:tc>
          <w:tcPr>
            <w:tcW w:w="851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无</w:t>
            </w:r>
          </w:p>
        </w:tc>
        <w:tc>
          <w:tcPr>
            <w:tcW w:w="4253" w:type="dxa"/>
            <w:vAlign w:val="center"/>
          </w:tcPr>
          <w:p w:rsidR="004B45C9" w:rsidRDefault="004B45C9" w:rsidP="00DA2F67">
            <w:r>
              <w:rPr>
                <w:rFonts w:hint="eastAsia"/>
              </w:rPr>
              <w:t>元素必须是</w:t>
            </w:r>
            <w:r>
              <w:rPr>
                <w:rFonts w:hint="eastAsia"/>
              </w:rPr>
              <w:t>TagTokenPair</w:t>
            </w:r>
            <w:r>
              <w:rPr>
                <w:rFonts w:hint="eastAsia"/>
              </w:rPr>
              <w:t>。后台将为每个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里的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删除相应的标签</w:t>
            </w:r>
            <w:r w:rsidR="00F330AF">
              <w:rPr>
                <w:rFonts w:hint="eastAsia"/>
              </w:rPr>
              <w:t>，每次调用最多允许输入</w:t>
            </w:r>
            <w:r w:rsidR="00F330AF">
              <w:rPr>
                <w:rFonts w:hint="eastAsia"/>
              </w:rPr>
              <w:t>20</w:t>
            </w:r>
            <w:r w:rsidR="00F330AF">
              <w:rPr>
                <w:rFonts w:hint="eastAsia"/>
              </w:rPr>
              <w:t>个</w:t>
            </w:r>
            <w:r w:rsidR="00F330AF">
              <w:rPr>
                <w:rFonts w:hint="eastAsia"/>
              </w:rPr>
              <w:t>pair</w:t>
            </w:r>
            <w:r w:rsidR="00F330AF">
              <w:rPr>
                <w:rFonts w:hint="eastAsia"/>
              </w:rPr>
              <w:t>。</w:t>
            </w:r>
          </w:p>
        </w:tc>
      </w:tr>
    </w:tbl>
    <w:p w:rsidR="004B45C9" w:rsidRDefault="004B45C9" w:rsidP="004B45C9">
      <w:r>
        <w:rPr>
          <w:rFonts w:hint="eastAsia"/>
        </w:rPr>
        <w:t>返回值：</w:t>
      </w:r>
    </w:p>
    <w:p w:rsidR="004B45C9" w:rsidRDefault="004B45C9" w:rsidP="004B45C9">
      <w:r>
        <w:rPr>
          <w:rFonts w:hint="eastAsia"/>
        </w:rPr>
        <w:t>返回由（返回码，错误描述）构成的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:rsidR="004B45C9" w:rsidRDefault="004B45C9" w:rsidP="004B45C9">
      <w:r>
        <w:rPr>
          <w:rFonts w:hint="eastAsia"/>
        </w:rPr>
        <w:t>返回码见附录通用返回码说明</w:t>
      </w:r>
    </w:p>
    <w:p w:rsidR="004B45C9" w:rsidRPr="00137268" w:rsidRDefault="004B45C9" w:rsidP="004B45C9">
      <w:r>
        <w:rPr>
          <w:rFonts w:hint="eastAsia"/>
        </w:rPr>
        <w:t>错误描述为出错情况下对错误原因的文字描述，若调用成功则为空字串</w:t>
      </w:r>
    </w:p>
    <w:p w:rsidR="004B45C9" w:rsidRDefault="004B45C9" w:rsidP="000F51D3"/>
    <w:p w:rsidR="002423BF" w:rsidRDefault="002423BF" w:rsidP="002423BF">
      <w:pPr>
        <w:pStyle w:val="2"/>
      </w:pPr>
      <w:r w:rsidRPr="002423BF">
        <w:t>QueryTokenTags</w:t>
      </w:r>
      <w:r>
        <w:rPr>
          <w:rFonts w:hint="eastAsia"/>
        </w:rPr>
        <w:t>查询</w:t>
      </w:r>
      <w:r>
        <w:rPr>
          <w:rFonts w:hint="eastAsia"/>
        </w:rPr>
        <w:t>token</w:t>
      </w:r>
      <w:r>
        <w:rPr>
          <w:rFonts w:hint="eastAsia"/>
        </w:rPr>
        <w:t>绑定的标签</w:t>
      </w:r>
    </w:p>
    <w:p w:rsidR="002423BF" w:rsidRPr="000F51D3" w:rsidRDefault="002423BF" w:rsidP="002423BF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3BF" w:rsidTr="00BD3BBE">
        <w:tc>
          <w:tcPr>
            <w:tcW w:w="8522" w:type="dxa"/>
          </w:tcPr>
          <w:p w:rsidR="002423BF" w:rsidRPr="00C32430" w:rsidRDefault="002423BF" w:rsidP="00BD3BBE">
            <w:pPr>
              <w:rPr>
                <w:rFonts w:ascii="Courier New" w:hAnsi="Courier New" w:cs="Courier New"/>
              </w:rPr>
            </w:pPr>
            <w:r w:rsidRPr="002423BF">
              <w:rPr>
                <w:rFonts w:ascii="Courier New" w:hAnsi="Courier New" w:cs="Courier New"/>
              </w:rPr>
              <w:t>QueryTokenTags</w:t>
            </w:r>
            <w:r w:rsidRPr="00C3243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token</w:t>
            </w:r>
            <w:r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2423BF" w:rsidRDefault="002423BF" w:rsidP="002423B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参数描述</w:t>
            </w:r>
          </w:p>
        </w:tc>
      </w:tr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token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要查询的</w:t>
            </w:r>
            <w:r>
              <w:rPr>
                <w:rFonts w:ascii="宋体" w:hAnsi="宋体" w:hint="eastAsia"/>
              </w:rPr>
              <w:t>token</w:t>
            </w:r>
          </w:p>
        </w:tc>
      </w:tr>
    </w:tbl>
    <w:p w:rsidR="002423BF" w:rsidRDefault="002423BF" w:rsidP="002423BF"/>
    <w:p w:rsidR="002423BF" w:rsidRDefault="002423BF" w:rsidP="002423BF">
      <w:r>
        <w:rPr>
          <w:rFonts w:hint="eastAsia"/>
        </w:rPr>
        <w:lastRenderedPageBreak/>
        <w:t>返回值：</w:t>
      </w:r>
    </w:p>
    <w:p w:rsidR="002423BF" w:rsidRDefault="002423BF" w:rsidP="002423BF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返回码，错误描述，查询结果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2423BF" w:rsidRDefault="002423BF" w:rsidP="002423BF">
      <w:r>
        <w:rPr>
          <w:rFonts w:hint="eastAsia"/>
        </w:rPr>
        <w:t>返回码见附录通用返回码说明</w:t>
      </w:r>
    </w:p>
    <w:p w:rsidR="002423BF" w:rsidRDefault="002423BF" w:rsidP="002423BF">
      <w:r>
        <w:rPr>
          <w:rFonts w:hint="eastAsia"/>
        </w:rPr>
        <w:t>错误描述为出错情况下对错误原因的文字描述，若调用成功则为空字串</w:t>
      </w:r>
    </w:p>
    <w:p w:rsidR="00591BE8" w:rsidRDefault="00591BE8" w:rsidP="00591BE8">
      <w:r>
        <w:rPr>
          <w:rFonts w:hint="eastAsia"/>
        </w:rPr>
        <w:t>查询结果为</w:t>
      </w:r>
      <w:r>
        <w:rPr>
          <w:rFonts w:hint="eastAsia"/>
        </w:rPr>
        <w:t>list</w:t>
      </w:r>
      <w:r>
        <w:rPr>
          <w:rFonts w:hint="eastAsia"/>
        </w:rPr>
        <w:t>，包含目标</w:t>
      </w:r>
      <w:r>
        <w:rPr>
          <w:rFonts w:hint="eastAsia"/>
        </w:rPr>
        <w:t>token</w:t>
      </w:r>
      <w:r>
        <w:rPr>
          <w:rFonts w:hint="eastAsia"/>
        </w:rPr>
        <w:t>绑定的所有</w:t>
      </w:r>
      <w:r>
        <w:rPr>
          <w:rFonts w:hint="eastAsia"/>
        </w:rPr>
        <w:t>tag</w:t>
      </w:r>
      <w:r>
        <w:rPr>
          <w:rFonts w:hint="eastAsia"/>
        </w:rPr>
        <w:t>。例如：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1BE8" w:rsidTr="00BD3BBE">
        <w:tc>
          <w:tcPr>
            <w:tcW w:w="8522" w:type="dxa"/>
          </w:tcPr>
          <w:p w:rsidR="00591BE8" w:rsidRPr="00C32430" w:rsidRDefault="00591BE8" w:rsidP="00BD3BB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[</w:t>
            </w:r>
            <w:r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 w:hint="eastAsia"/>
              </w:rPr>
              <w:t>tag1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,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tag2</w:t>
            </w:r>
            <w:r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 w:hint="eastAsia"/>
              </w:rPr>
              <w:t>]</w:t>
            </w:r>
          </w:p>
        </w:tc>
      </w:tr>
    </w:tbl>
    <w:p w:rsidR="002423BF" w:rsidRPr="00591BE8" w:rsidRDefault="002423BF" w:rsidP="002423BF"/>
    <w:p w:rsidR="002423BF" w:rsidRDefault="002423BF" w:rsidP="000F51D3"/>
    <w:p w:rsidR="002423BF" w:rsidRDefault="00CA13EA" w:rsidP="00CA13EA">
      <w:pPr>
        <w:pStyle w:val="2"/>
      </w:pPr>
      <w:r w:rsidRPr="00CA13EA">
        <w:t>QueryTagTokenNum</w:t>
      </w:r>
      <w:r w:rsidR="008D01A4">
        <w:rPr>
          <w:rFonts w:hint="eastAsia"/>
        </w:rPr>
        <w:t>查询</w:t>
      </w:r>
      <w:r w:rsidR="008D01A4">
        <w:rPr>
          <w:rFonts w:hint="eastAsia"/>
        </w:rPr>
        <w:t>tag</w:t>
      </w:r>
      <w:r w:rsidR="008D01A4">
        <w:rPr>
          <w:rFonts w:hint="eastAsia"/>
        </w:rPr>
        <w:t>绑定的设备数</w:t>
      </w:r>
    </w:p>
    <w:p w:rsidR="002423BF" w:rsidRPr="000F51D3" w:rsidRDefault="002423BF" w:rsidP="002423BF">
      <w:r>
        <w:rPr>
          <w:rFonts w:hint="eastAsia"/>
        </w:rPr>
        <w:t>函数声明：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23BF" w:rsidTr="00BD3BBE">
        <w:tc>
          <w:tcPr>
            <w:tcW w:w="8522" w:type="dxa"/>
          </w:tcPr>
          <w:p w:rsidR="002423BF" w:rsidRPr="00C32430" w:rsidRDefault="00CA13EA" w:rsidP="00CA13EA">
            <w:pPr>
              <w:rPr>
                <w:rFonts w:ascii="Courier New" w:hAnsi="Courier New" w:cs="Courier New"/>
              </w:rPr>
            </w:pPr>
            <w:r w:rsidRPr="00CA13EA">
              <w:rPr>
                <w:rFonts w:ascii="Courier New" w:hAnsi="Courier New" w:cs="Courier New"/>
              </w:rPr>
              <w:t>QueryTagTokenNum</w:t>
            </w:r>
            <w:r w:rsidR="002423BF" w:rsidRPr="00C32430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 w:hint="eastAsia"/>
              </w:rPr>
              <w:t>tag</w:t>
            </w:r>
            <w:r w:rsidR="002423BF" w:rsidRPr="00C32430">
              <w:rPr>
                <w:rFonts w:ascii="Courier New" w:hAnsi="Courier New" w:cs="Courier New"/>
              </w:rPr>
              <w:t>)</w:t>
            </w:r>
          </w:p>
        </w:tc>
      </w:tr>
    </w:tbl>
    <w:p w:rsidR="002423BF" w:rsidRDefault="002423BF" w:rsidP="002423BF">
      <w:r>
        <w:rPr>
          <w:rFonts w:hint="eastAsia"/>
        </w:rPr>
        <w:t>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709"/>
        <w:gridCol w:w="851"/>
        <w:gridCol w:w="4394"/>
      </w:tblGrid>
      <w:tr w:rsidR="002423BF" w:rsidTr="00BD3BBE">
        <w:tc>
          <w:tcPr>
            <w:tcW w:w="138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必需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参数描述</w:t>
            </w:r>
          </w:p>
        </w:tc>
      </w:tr>
      <w:tr w:rsidR="002423BF" w:rsidTr="00BD3BBE">
        <w:tc>
          <w:tcPr>
            <w:tcW w:w="1384" w:type="dxa"/>
            <w:vAlign w:val="center"/>
          </w:tcPr>
          <w:p w:rsidR="002423BF" w:rsidRDefault="00CA13EA" w:rsidP="00BD3BBE">
            <w:r>
              <w:rPr>
                <w:rFonts w:hint="eastAsia"/>
              </w:rPr>
              <w:t>tag</w:t>
            </w:r>
          </w:p>
        </w:tc>
        <w:tc>
          <w:tcPr>
            <w:tcW w:w="992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Align w:val="center"/>
          </w:tcPr>
          <w:p w:rsidR="002423BF" w:rsidRDefault="002423BF" w:rsidP="00BD3BBE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 w:rsidR="002423BF" w:rsidRDefault="002423BF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4394" w:type="dxa"/>
            <w:vAlign w:val="center"/>
          </w:tcPr>
          <w:p w:rsidR="002423BF" w:rsidRDefault="00CA13EA" w:rsidP="00BD3BB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要查询的</w:t>
            </w:r>
            <w:r>
              <w:rPr>
                <w:rFonts w:ascii="宋体" w:hAnsi="宋体" w:hint="eastAsia"/>
              </w:rPr>
              <w:t>tag</w:t>
            </w:r>
          </w:p>
        </w:tc>
      </w:tr>
    </w:tbl>
    <w:p w:rsidR="002423BF" w:rsidRDefault="002423BF" w:rsidP="002423BF"/>
    <w:p w:rsidR="003211B7" w:rsidRDefault="003211B7" w:rsidP="003211B7">
      <w:r>
        <w:rPr>
          <w:rFonts w:hint="eastAsia"/>
        </w:rPr>
        <w:t>返回值：</w:t>
      </w:r>
    </w:p>
    <w:p w:rsidR="003211B7" w:rsidRDefault="003211B7" w:rsidP="003211B7">
      <w:r>
        <w:rPr>
          <w:rFonts w:hint="eastAsia"/>
        </w:rPr>
        <w:t>返回</w:t>
      </w:r>
      <w:r>
        <w:rPr>
          <w:rFonts w:hint="eastAsia"/>
        </w:rPr>
        <w:t>(</w:t>
      </w:r>
      <w:r>
        <w:rPr>
          <w:rFonts w:hint="eastAsia"/>
        </w:rPr>
        <w:t>返回码，错误描述，查询结果</w:t>
      </w:r>
      <w:r>
        <w:rPr>
          <w:rFonts w:hint="eastAsia"/>
        </w:rPr>
        <w:t>)</w:t>
      </w:r>
      <w:r>
        <w:rPr>
          <w:rFonts w:hint="eastAsia"/>
        </w:rPr>
        <w:t>构成的</w:t>
      </w:r>
      <w:r>
        <w:rPr>
          <w:rFonts w:hint="eastAsia"/>
        </w:rPr>
        <w:t>tuple</w:t>
      </w:r>
    </w:p>
    <w:p w:rsidR="003211B7" w:rsidRDefault="003211B7" w:rsidP="003211B7">
      <w:r>
        <w:rPr>
          <w:rFonts w:hint="eastAsia"/>
        </w:rPr>
        <w:t>返回码见附录通用返回码说明</w:t>
      </w:r>
    </w:p>
    <w:p w:rsidR="003211B7" w:rsidRDefault="003211B7" w:rsidP="003211B7">
      <w:r>
        <w:rPr>
          <w:rFonts w:hint="eastAsia"/>
        </w:rPr>
        <w:t>错误描述为出错情况下对错误原因的文字描述，若调用成功则为空字串</w:t>
      </w:r>
    </w:p>
    <w:p w:rsidR="003211B7" w:rsidRPr="00137268" w:rsidRDefault="003211B7" w:rsidP="009A2071">
      <w:r>
        <w:rPr>
          <w:rFonts w:hint="eastAsia"/>
        </w:rPr>
        <w:t>查询结果为</w:t>
      </w:r>
      <w:r w:rsidR="009A2071">
        <w:rPr>
          <w:rFonts w:hint="eastAsia"/>
        </w:rPr>
        <w:t>目标</w:t>
      </w:r>
      <w:r w:rsidR="009A2071">
        <w:rPr>
          <w:rFonts w:hint="eastAsia"/>
        </w:rPr>
        <w:t>tag</w:t>
      </w:r>
      <w:r w:rsidR="009A2071">
        <w:rPr>
          <w:rFonts w:hint="eastAsia"/>
        </w:rPr>
        <w:t>下绑定的设备数量。</w:t>
      </w:r>
    </w:p>
    <w:p w:rsidR="007D56F4" w:rsidRPr="003211B7" w:rsidRDefault="007D56F4" w:rsidP="000F51D3"/>
    <w:p w:rsidR="00522076" w:rsidRDefault="00522076" w:rsidP="00522076">
      <w:pPr>
        <w:pStyle w:val="1"/>
      </w:pPr>
      <w:r>
        <w:rPr>
          <w:rFonts w:hint="eastAsia"/>
        </w:rPr>
        <w:lastRenderedPageBreak/>
        <w:t>附录</w:t>
      </w:r>
    </w:p>
    <w:p w:rsidR="00522076" w:rsidRDefault="00522076" w:rsidP="00522076">
      <w:pPr>
        <w:pStyle w:val="2"/>
      </w:pPr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描述</w:t>
      </w:r>
    </w:p>
    <w:p w:rsidR="00522076" w:rsidRDefault="00522076" w:rsidP="00522076">
      <w:r>
        <w:rPr>
          <w:rFonts w:hint="eastAsia"/>
        </w:rPr>
        <w:t>通用返回</w:t>
      </w:r>
      <w:r w:rsidR="0006710E">
        <w:rPr>
          <w:rFonts w:hint="eastAsia"/>
        </w:rPr>
        <w:t>码</w:t>
      </w:r>
      <w:r>
        <w:rPr>
          <w:rFonts w:hint="eastAsia"/>
        </w:rPr>
        <w:t>含义如下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含义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0</w:t>
            </w:r>
          </w:p>
        </w:tc>
        <w:tc>
          <w:tcPr>
            <w:tcW w:w="6571" w:type="dxa"/>
            <w:vAlign w:val="center"/>
          </w:tcPr>
          <w:p w:rsidR="00522076" w:rsidRDefault="00374C2F" w:rsidP="00DA2F67">
            <w:r>
              <w:rPr>
                <w:rFonts w:hint="eastAsia"/>
              </w:rPr>
              <w:t>调用</w:t>
            </w:r>
            <w:r w:rsidR="00522076">
              <w:rPr>
                <w:rFonts w:hint="eastAsia"/>
              </w:rPr>
              <w:t>成功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-1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参数错误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-2</w:t>
            </w:r>
          </w:p>
        </w:tc>
        <w:tc>
          <w:tcPr>
            <w:tcW w:w="657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请求时间戳不在有效期内</w:t>
            </w:r>
          </w:p>
        </w:tc>
      </w:tr>
      <w:tr w:rsidR="00522076" w:rsidTr="00DA2F67">
        <w:tc>
          <w:tcPr>
            <w:tcW w:w="1951" w:type="dxa"/>
            <w:vAlign w:val="center"/>
          </w:tcPr>
          <w:p w:rsidR="00522076" w:rsidRDefault="00522076" w:rsidP="00DA2F67">
            <w:r>
              <w:rPr>
                <w:rFonts w:hint="eastAsia"/>
              </w:rPr>
              <w:t>-3</w:t>
            </w:r>
          </w:p>
        </w:tc>
        <w:tc>
          <w:tcPr>
            <w:tcW w:w="6571" w:type="dxa"/>
            <w:vAlign w:val="center"/>
          </w:tcPr>
          <w:p w:rsidR="00522076" w:rsidRDefault="00EB27F9" w:rsidP="00DA2F67">
            <w:r>
              <w:rPr>
                <w:rFonts w:hint="eastAsia"/>
              </w:rPr>
              <w:t>sign</w:t>
            </w:r>
            <w:r w:rsidR="00522076">
              <w:rPr>
                <w:rFonts w:hint="eastAsia"/>
              </w:rPr>
              <w:t>校验无效</w:t>
            </w:r>
            <w:r w:rsidR="00255E89">
              <w:rPr>
                <w:rFonts w:hint="eastAsia"/>
              </w:rPr>
              <w:t>，检查</w:t>
            </w:r>
            <w:r w:rsidR="00255E89">
              <w:rPr>
                <w:rFonts w:hint="eastAsia"/>
              </w:rPr>
              <w:t>access id</w:t>
            </w:r>
            <w:r w:rsidR="00255E89">
              <w:rPr>
                <w:rFonts w:hint="eastAsia"/>
              </w:rPr>
              <w:t>和</w:t>
            </w:r>
            <w:r w:rsidR="00255E89">
              <w:rPr>
                <w:rFonts w:hint="eastAsia"/>
              </w:rPr>
              <w:t>secret key</w:t>
            </w:r>
            <w:r w:rsidR="00255E89">
              <w:rPr>
                <w:rFonts w:hint="eastAsia"/>
              </w:rPr>
              <w:t>（注意不是</w:t>
            </w:r>
            <w:r w:rsidR="00255E89">
              <w:rPr>
                <w:rFonts w:hint="eastAsia"/>
              </w:rPr>
              <w:t>access key</w:t>
            </w:r>
            <w:r w:rsidR="00255E89">
              <w:rPr>
                <w:rFonts w:hint="eastAsia"/>
              </w:rPr>
              <w:t>）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2</w:t>
            </w:r>
          </w:p>
        </w:tc>
        <w:tc>
          <w:tcPr>
            <w:tcW w:w="657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参数错误，请对照文档检查请求参数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20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鉴权错误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40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没有在信鸽中注册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48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推送的账号没有在信鸽中注册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73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消息字符数超限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52056D">
            <w:r>
              <w:rPr>
                <w:rFonts w:hint="eastAsia"/>
              </w:rPr>
              <w:t>76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 w:rsidRPr="0052056D">
              <w:rPr>
                <w:rFonts w:hint="eastAsia"/>
              </w:rPr>
              <w:t>请求过于频繁，请稍后再试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100</w:t>
            </w:r>
          </w:p>
        </w:tc>
        <w:tc>
          <w:tcPr>
            <w:tcW w:w="6571" w:type="dxa"/>
            <w:vAlign w:val="center"/>
          </w:tcPr>
          <w:p w:rsidR="007A26D9" w:rsidRDefault="007A26D9" w:rsidP="00B55307">
            <w:r>
              <w:rPr>
                <w:rFonts w:hint="eastAsia"/>
              </w:rPr>
              <w:t>APNS</w:t>
            </w:r>
            <w:r>
              <w:rPr>
                <w:rFonts w:hint="eastAsia"/>
              </w:rPr>
              <w:t>证书错误。请重新提交正确的证书</w:t>
            </w:r>
          </w:p>
        </w:tc>
      </w:tr>
      <w:tr w:rsidR="007A26D9" w:rsidTr="00DA2F67">
        <w:tc>
          <w:tcPr>
            <w:tcW w:w="195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其他</w:t>
            </w:r>
          </w:p>
        </w:tc>
        <w:tc>
          <w:tcPr>
            <w:tcW w:w="6571" w:type="dxa"/>
            <w:vAlign w:val="center"/>
          </w:tcPr>
          <w:p w:rsidR="007A26D9" w:rsidRDefault="007A26D9" w:rsidP="00DA2F67">
            <w:r>
              <w:rPr>
                <w:rFonts w:hint="eastAsia"/>
              </w:rPr>
              <w:t>内部错误</w:t>
            </w:r>
          </w:p>
        </w:tc>
      </w:tr>
    </w:tbl>
    <w:p w:rsidR="00522076" w:rsidRPr="00522076" w:rsidRDefault="00522076" w:rsidP="00522076"/>
    <w:p w:rsidR="00706C50" w:rsidRDefault="00706C50" w:rsidP="000F51D3"/>
    <w:sectPr w:rsidR="0070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545" w:rsidRDefault="008C7545" w:rsidP="00267189">
      <w:r>
        <w:separator/>
      </w:r>
    </w:p>
  </w:endnote>
  <w:endnote w:type="continuationSeparator" w:id="0">
    <w:p w:rsidR="008C7545" w:rsidRDefault="008C7545" w:rsidP="0026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545" w:rsidRDefault="008C7545" w:rsidP="00267189">
      <w:r>
        <w:separator/>
      </w:r>
    </w:p>
  </w:footnote>
  <w:footnote w:type="continuationSeparator" w:id="0">
    <w:p w:rsidR="008C7545" w:rsidRDefault="008C7545" w:rsidP="0026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suff w:val="nothing"/>
      <w:lvlText w:val="%1）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decimal"/>
      <w:suff w:val="nothing"/>
      <w:lvlText w:val="%1）"/>
      <w:lvlJc w:val="left"/>
    </w:lvl>
  </w:abstractNum>
  <w:abstractNum w:abstractNumId="2">
    <w:nsid w:val="0000000F"/>
    <w:multiLevelType w:val="singleLevel"/>
    <w:tmpl w:val="0000000F"/>
    <w:lvl w:ilvl="0">
      <w:start w:val="1"/>
      <w:numFmt w:val="decimal"/>
      <w:suff w:val="nothing"/>
      <w:lvlText w:val="%1）"/>
      <w:lvlJc w:val="left"/>
    </w:lvl>
  </w:abstractNum>
  <w:abstractNum w:abstractNumId="3">
    <w:nsid w:val="229F65F8"/>
    <w:multiLevelType w:val="hybridMultilevel"/>
    <w:tmpl w:val="E046788C"/>
    <w:lvl w:ilvl="0" w:tplc="29FC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0D2760"/>
    <w:multiLevelType w:val="multilevel"/>
    <w:tmpl w:val="EB62BC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37E"/>
    <w:rsid w:val="00016C64"/>
    <w:rsid w:val="00033DD3"/>
    <w:rsid w:val="00035A49"/>
    <w:rsid w:val="000368D5"/>
    <w:rsid w:val="00037152"/>
    <w:rsid w:val="00051B41"/>
    <w:rsid w:val="00060702"/>
    <w:rsid w:val="00065EAB"/>
    <w:rsid w:val="0006710E"/>
    <w:rsid w:val="000869C4"/>
    <w:rsid w:val="00090209"/>
    <w:rsid w:val="000948EC"/>
    <w:rsid w:val="000A0028"/>
    <w:rsid w:val="000A2215"/>
    <w:rsid w:val="000B6592"/>
    <w:rsid w:val="000C4E74"/>
    <w:rsid w:val="000C542B"/>
    <w:rsid w:val="000C5967"/>
    <w:rsid w:val="000C5E1B"/>
    <w:rsid w:val="000D1A99"/>
    <w:rsid w:val="000D58F9"/>
    <w:rsid w:val="000D7EE2"/>
    <w:rsid w:val="000E0E0F"/>
    <w:rsid w:val="000F1CB0"/>
    <w:rsid w:val="000F2B47"/>
    <w:rsid w:val="000F51D3"/>
    <w:rsid w:val="001025C7"/>
    <w:rsid w:val="00104ABE"/>
    <w:rsid w:val="00107144"/>
    <w:rsid w:val="001175BB"/>
    <w:rsid w:val="001218B1"/>
    <w:rsid w:val="00133870"/>
    <w:rsid w:val="0013427D"/>
    <w:rsid w:val="00137268"/>
    <w:rsid w:val="00137C04"/>
    <w:rsid w:val="00141A6D"/>
    <w:rsid w:val="00153269"/>
    <w:rsid w:val="0017202F"/>
    <w:rsid w:val="0018009F"/>
    <w:rsid w:val="00181B54"/>
    <w:rsid w:val="00190433"/>
    <w:rsid w:val="00195A78"/>
    <w:rsid w:val="001B22AA"/>
    <w:rsid w:val="001B36F5"/>
    <w:rsid w:val="001B4113"/>
    <w:rsid w:val="001B5415"/>
    <w:rsid w:val="001B5656"/>
    <w:rsid w:val="001B5B68"/>
    <w:rsid w:val="001C3FD5"/>
    <w:rsid w:val="001C5452"/>
    <w:rsid w:val="001D49CE"/>
    <w:rsid w:val="001E6F58"/>
    <w:rsid w:val="001F2DFE"/>
    <w:rsid w:val="00201EEB"/>
    <w:rsid w:val="00213AB7"/>
    <w:rsid w:val="002141DF"/>
    <w:rsid w:val="002340CD"/>
    <w:rsid w:val="0023442E"/>
    <w:rsid w:val="00241EA6"/>
    <w:rsid w:val="002423BF"/>
    <w:rsid w:val="00246965"/>
    <w:rsid w:val="00255E89"/>
    <w:rsid w:val="00267189"/>
    <w:rsid w:val="00272A48"/>
    <w:rsid w:val="00282C0B"/>
    <w:rsid w:val="0029309C"/>
    <w:rsid w:val="002D3171"/>
    <w:rsid w:val="002D5AAB"/>
    <w:rsid w:val="003043FD"/>
    <w:rsid w:val="00311705"/>
    <w:rsid w:val="003117A3"/>
    <w:rsid w:val="003211B7"/>
    <w:rsid w:val="00321716"/>
    <w:rsid w:val="003717B5"/>
    <w:rsid w:val="00374C2F"/>
    <w:rsid w:val="00394022"/>
    <w:rsid w:val="003964C9"/>
    <w:rsid w:val="003A0FF4"/>
    <w:rsid w:val="003A13E7"/>
    <w:rsid w:val="003A1A1D"/>
    <w:rsid w:val="003A38E9"/>
    <w:rsid w:val="003A4040"/>
    <w:rsid w:val="003A4CF2"/>
    <w:rsid w:val="003A5B35"/>
    <w:rsid w:val="003C1EE2"/>
    <w:rsid w:val="003D6D72"/>
    <w:rsid w:val="00413A8C"/>
    <w:rsid w:val="00417343"/>
    <w:rsid w:val="00417D7F"/>
    <w:rsid w:val="00422A10"/>
    <w:rsid w:val="00425EC5"/>
    <w:rsid w:val="00431358"/>
    <w:rsid w:val="00431545"/>
    <w:rsid w:val="004461E0"/>
    <w:rsid w:val="00475880"/>
    <w:rsid w:val="00477FE9"/>
    <w:rsid w:val="004B3E81"/>
    <w:rsid w:val="004B45C9"/>
    <w:rsid w:val="005032B8"/>
    <w:rsid w:val="005053F9"/>
    <w:rsid w:val="00506245"/>
    <w:rsid w:val="00506639"/>
    <w:rsid w:val="0052056D"/>
    <w:rsid w:val="00522076"/>
    <w:rsid w:val="005267FE"/>
    <w:rsid w:val="0053237E"/>
    <w:rsid w:val="00536EA3"/>
    <w:rsid w:val="00545A21"/>
    <w:rsid w:val="00570F3C"/>
    <w:rsid w:val="00581FB2"/>
    <w:rsid w:val="00586068"/>
    <w:rsid w:val="0058626F"/>
    <w:rsid w:val="00586E04"/>
    <w:rsid w:val="00587B6F"/>
    <w:rsid w:val="00591BE8"/>
    <w:rsid w:val="005A0533"/>
    <w:rsid w:val="005A58C2"/>
    <w:rsid w:val="005B16E5"/>
    <w:rsid w:val="005B1B2C"/>
    <w:rsid w:val="005C07CB"/>
    <w:rsid w:val="005C7103"/>
    <w:rsid w:val="005D33B3"/>
    <w:rsid w:val="005D799D"/>
    <w:rsid w:val="005E5DDE"/>
    <w:rsid w:val="005F284F"/>
    <w:rsid w:val="005F3057"/>
    <w:rsid w:val="0060025A"/>
    <w:rsid w:val="00651469"/>
    <w:rsid w:val="0065451A"/>
    <w:rsid w:val="00654A30"/>
    <w:rsid w:val="006572F8"/>
    <w:rsid w:val="00661440"/>
    <w:rsid w:val="00661D45"/>
    <w:rsid w:val="00673FBA"/>
    <w:rsid w:val="006910C1"/>
    <w:rsid w:val="00694169"/>
    <w:rsid w:val="006A1ABC"/>
    <w:rsid w:val="006B3BB2"/>
    <w:rsid w:val="006C3718"/>
    <w:rsid w:val="006C6ECD"/>
    <w:rsid w:val="006E50AC"/>
    <w:rsid w:val="006F1BF9"/>
    <w:rsid w:val="006F4BDF"/>
    <w:rsid w:val="006F79A4"/>
    <w:rsid w:val="00702316"/>
    <w:rsid w:val="00706C50"/>
    <w:rsid w:val="00711FE3"/>
    <w:rsid w:val="00716AA1"/>
    <w:rsid w:val="00721E82"/>
    <w:rsid w:val="007275B3"/>
    <w:rsid w:val="007343D5"/>
    <w:rsid w:val="00740456"/>
    <w:rsid w:val="0074299E"/>
    <w:rsid w:val="00750954"/>
    <w:rsid w:val="0075306E"/>
    <w:rsid w:val="00770416"/>
    <w:rsid w:val="00774DB5"/>
    <w:rsid w:val="00783E94"/>
    <w:rsid w:val="007923D5"/>
    <w:rsid w:val="007A26D9"/>
    <w:rsid w:val="007C1A0B"/>
    <w:rsid w:val="007D56F4"/>
    <w:rsid w:val="007D740C"/>
    <w:rsid w:val="007E71EC"/>
    <w:rsid w:val="00813FD7"/>
    <w:rsid w:val="00814798"/>
    <w:rsid w:val="0082544C"/>
    <w:rsid w:val="00826E86"/>
    <w:rsid w:val="00832942"/>
    <w:rsid w:val="00870C30"/>
    <w:rsid w:val="00876007"/>
    <w:rsid w:val="0089455A"/>
    <w:rsid w:val="008A0B05"/>
    <w:rsid w:val="008C38EA"/>
    <w:rsid w:val="008C7545"/>
    <w:rsid w:val="008D01A4"/>
    <w:rsid w:val="008D7FB3"/>
    <w:rsid w:val="00904FBD"/>
    <w:rsid w:val="009101FB"/>
    <w:rsid w:val="00913945"/>
    <w:rsid w:val="00923901"/>
    <w:rsid w:val="009302E5"/>
    <w:rsid w:val="00936F9F"/>
    <w:rsid w:val="00944810"/>
    <w:rsid w:val="00950338"/>
    <w:rsid w:val="009714EF"/>
    <w:rsid w:val="0099489F"/>
    <w:rsid w:val="0099507F"/>
    <w:rsid w:val="009A2071"/>
    <w:rsid w:val="009B1B1A"/>
    <w:rsid w:val="009B30D5"/>
    <w:rsid w:val="009B39EE"/>
    <w:rsid w:val="009B4A24"/>
    <w:rsid w:val="009B612B"/>
    <w:rsid w:val="009C0022"/>
    <w:rsid w:val="009C3A1F"/>
    <w:rsid w:val="009D3FE7"/>
    <w:rsid w:val="009E03C9"/>
    <w:rsid w:val="009E58D8"/>
    <w:rsid w:val="009F0201"/>
    <w:rsid w:val="009F5C32"/>
    <w:rsid w:val="00A3380A"/>
    <w:rsid w:val="00A359F1"/>
    <w:rsid w:val="00A36746"/>
    <w:rsid w:val="00A45C1C"/>
    <w:rsid w:val="00A5132A"/>
    <w:rsid w:val="00A530B0"/>
    <w:rsid w:val="00A71E96"/>
    <w:rsid w:val="00A83F6B"/>
    <w:rsid w:val="00A904B1"/>
    <w:rsid w:val="00A93E21"/>
    <w:rsid w:val="00AA6A98"/>
    <w:rsid w:val="00AB6B7C"/>
    <w:rsid w:val="00AD134C"/>
    <w:rsid w:val="00AD2CE0"/>
    <w:rsid w:val="00AD3DE7"/>
    <w:rsid w:val="00AD61C0"/>
    <w:rsid w:val="00AF1469"/>
    <w:rsid w:val="00AF40E2"/>
    <w:rsid w:val="00AF744E"/>
    <w:rsid w:val="00B15C44"/>
    <w:rsid w:val="00B23C8A"/>
    <w:rsid w:val="00B244C9"/>
    <w:rsid w:val="00B24A12"/>
    <w:rsid w:val="00B26CDE"/>
    <w:rsid w:val="00B3191E"/>
    <w:rsid w:val="00B37D28"/>
    <w:rsid w:val="00B414EC"/>
    <w:rsid w:val="00B43CBB"/>
    <w:rsid w:val="00B466DF"/>
    <w:rsid w:val="00B470DD"/>
    <w:rsid w:val="00B53EDB"/>
    <w:rsid w:val="00B55967"/>
    <w:rsid w:val="00B56330"/>
    <w:rsid w:val="00B62809"/>
    <w:rsid w:val="00B6549A"/>
    <w:rsid w:val="00B83667"/>
    <w:rsid w:val="00BA3C5D"/>
    <w:rsid w:val="00BA5A61"/>
    <w:rsid w:val="00BD155E"/>
    <w:rsid w:val="00BD7731"/>
    <w:rsid w:val="00BE14B2"/>
    <w:rsid w:val="00BF18EC"/>
    <w:rsid w:val="00C02AA2"/>
    <w:rsid w:val="00C06F24"/>
    <w:rsid w:val="00C11839"/>
    <w:rsid w:val="00C21109"/>
    <w:rsid w:val="00C27F08"/>
    <w:rsid w:val="00C32430"/>
    <w:rsid w:val="00C349BA"/>
    <w:rsid w:val="00C44B51"/>
    <w:rsid w:val="00C513A7"/>
    <w:rsid w:val="00C56FAF"/>
    <w:rsid w:val="00C64446"/>
    <w:rsid w:val="00C65A39"/>
    <w:rsid w:val="00C65E8A"/>
    <w:rsid w:val="00C71FED"/>
    <w:rsid w:val="00C75C7C"/>
    <w:rsid w:val="00C76DA9"/>
    <w:rsid w:val="00C8050C"/>
    <w:rsid w:val="00C9773D"/>
    <w:rsid w:val="00CA13EA"/>
    <w:rsid w:val="00CB0283"/>
    <w:rsid w:val="00CC0DF6"/>
    <w:rsid w:val="00CC4D49"/>
    <w:rsid w:val="00CE64D3"/>
    <w:rsid w:val="00CF2425"/>
    <w:rsid w:val="00CF6ACB"/>
    <w:rsid w:val="00D02394"/>
    <w:rsid w:val="00D10C89"/>
    <w:rsid w:val="00D131BF"/>
    <w:rsid w:val="00D17A03"/>
    <w:rsid w:val="00D2126F"/>
    <w:rsid w:val="00D220E4"/>
    <w:rsid w:val="00D27EDB"/>
    <w:rsid w:val="00D73314"/>
    <w:rsid w:val="00D73998"/>
    <w:rsid w:val="00D76B9B"/>
    <w:rsid w:val="00D8139F"/>
    <w:rsid w:val="00DA2F67"/>
    <w:rsid w:val="00DB124C"/>
    <w:rsid w:val="00DD4F0C"/>
    <w:rsid w:val="00DF10FF"/>
    <w:rsid w:val="00DF46D3"/>
    <w:rsid w:val="00E00505"/>
    <w:rsid w:val="00E020AC"/>
    <w:rsid w:val="00E0287B"/>
    <w:rsid w:val="00E23DF5"/>
    <w:rsid w:val="00E31AF7"/>
    <w:rsid w:val="00E33378"/>
    <w:rsid w:val="00E368F3"/>
    <w:rsid w:val="00E37590"/>
    <w:rsid w:val="00E45923"/>
    <w:rsid w:val="00E600ED"/>
    <w:rsid w:val="00E630DE"/>
    <w:rsid w:val="00E64795"/>
    <w:rsid w:val="00E66269"/>
    <w:rsid w:val="00E6694B"/>
    <w:rsid w:val="00E72C3C"/>
    <w:rsid w:val="00E75E45"/>
    <w:rsid w:val="00E95E1A"/>
    <w:rsid w:val="00EB27F9"/>
    <w:rsid w:val="00EB7267"/>
    <w:rsid w:val="00EC67B1"/>
    <w:rsid w:val="00EF1847"/>
    <w:rsid w:val="00F045B4"/>
    <w:rsid w:val="00F07FE5"/>
    <w:rsid w:val="00F1443C"/>
    <w:rsid w:val="00F15D77"/>
    <w:rsid w:val="00F206B7"/>
    <w:rsid w:val="00F22293"/>
    <w:rsid w:val="00F3126C"/>
    <w:rsid w:val="00F330AF"/>
    <w:rsid w:val="00F359ED"/>
    <w:rsid w:val="00F50EA3"/>
    <w:rsid w:val="00F611B7"/>
    <w:rsid w:val="00F75378"/>
    <w:rsid w:val="00F754CD"/>
    <w:rsid w:val="00F94A9C"/>
    <w:rsid w:val="00F96259"/>
    <w:rsid w:val="00F97A2F"/>
    <w:rsid w:val="00FA0157"/>
    <w:rsid w:val="00FA0C68"/>
    <w:rsid w:val="00FB308F"/>
    <w:rsid w:val="00FC2685"/>
    <w:rsid w:val="00FC2BEC"/>
    <w:rsid w:val="00FC3594"/>
    <w:rsid w:val="00FC6011"/>
    <w:rsid w:val="00FC731E"/>
    <w:rsid w:val="00FD3508"/>
    <w:rsid w:val="00FE29A5"/>
    <w:rsid w:val="00FE3010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8D5"/>
    <w:pPr>
      <w:widowControl w:val="0"/>
      <w:jc w:val="both"/>
    </w:pPr>
    <w:rPr>
      <w:rFonts w:ascii="Times New Roman" w:eastAsia="微软雅黑" w:hAnsi="Times New Roman"/>
      <w:sz w:val="20"/>
    </w:rPr>
  </w:style>
  <w:style w:type="paragraph" w:styleId="1">
    <w:name w:val="heading 1"/>
    <w:basedOn w:val="a"/>
    <w:next w:val="a"/>
    <w:link w:val="1Char"/>
    <w:uiPriority w:val="9"/>
    <w:qFormat/>
    <w:rsid w:val="000368D5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hAnsiTheme="minorHAnsi"/>
      <w:b/>
      <w:bCs/>
      <w:color w:val="4F81BD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8D5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79646" w:themeColor="accent6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8D5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hAnsiTheme="minorHAnsi"/>
      <w:b/>
      <w:bCs/>
      <w:color w:val="8064A2" w:themeColor="accent4"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68D5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68D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68D5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68D5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68D5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68D5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8D5"/>
    <w:rPr>
      <w:rFonts w:eastAsia="微软雅黑"/>
      <w:b/>
      <w:bCs/>
      <w:color w:val="4F81BD" w:themeColor="accen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368D5"/>
    <w:rPr>
      <w:rFonts w:asciiTheme="majorHAnsi" w:eastAsia="微软雅黑" w:hAnsiTheme="majorHAnsi" w:cstheme="majorBidi"/>
      <w:b/>
      <w:bCs/>
      <w:color w:val="F79646" w:themeColor="accent6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368D5"/>
    <w:rPr>
      <w:rFonts w:eastAsia="微软雅黑"/>
      <w:b/>
      <w:bCs/>
      <w:color w:val="8064A2" w:themeColor="accent4"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36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68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68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68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68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68D5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0368D5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Char"/>
    <w:uiPriority w:val="10"/>
    <w:qFormat/>
    <w:rsid w:val="000368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368D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68D5"/>
    <w:pPr>
      <w:ind w:firstLineChars="200" w:firstLine="420"/>
    </w:pPr>
  </w:style>
  <w:style w:type="table" w:styleId="a6">
    <w:name w:val="Table Grid"/>
    <w:basedOn w:val="a1"/>
    <w:uiPriority w:val="59"/>
    <w:rsid w:val="0053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annotation text"/>
    <w:basedOn w:val="a"/>
    <w:link w:val="Char0"/>
    <w:rsid w:val="00FC2BEC"/>
    <w:pPr>
      <w:jc w:val="left"/>
    </w:pPr>
    <w:rPr>
      <w:rFonts w:eastAsia="宋体" w:cs="Times New Roman"/>
      <w:sz w:val="21"/>
      <w:szCs w:val="20"/>
    </w:rPr>
  </w:style>
  <w:style w:type="character" w:customStyle="1" w:styleId="Char0">
    <w:name w:val="批注文字 Char"/>
    <w:basedOn w:val="a0"/>
    <w:link w:val="a7"/>
    <w:rsid w:val="00FC2BEC"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FC2BE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BEC"/>
    <w:rPr>
      <w:rFonts w:ascii="Times New Roman" w:eastAsia="微软雅黑" w:hAnsi="Times New Roman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267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267189"/>
    <w:rPr>
      <w:rFonts w:ascii="Times New Roman" w:eastAsia="微软雅黑" w:hAnsi="Times New Roman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267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267189"/>
    <w:rPr>
      <w:rFonts w:ascii="Times New Roman" w:eastAsia="微软雅黑" w:hAnsi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2C0B"/>
    <w:rPr>
      <w:sz w:val="21"/>
      <w:szCs w:val="21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282C0B"/>
    <w:rPr>
      <w:rFonts w:eastAsia="微软雅黑" w:cstheme="minorBidi"/>
      <w:b/>
      <w:bCs/>
      <w:sz w:val="20"/>
      <w:szCs w:val="22"/>
    </w:rPr>
  </w:style>
  <w:style w:type="character" w:customStyle="1" w:styleId="Char4">
    <w:name w:val="批注主题 Char"/>
    <w:basedOn w:val="Char0"/>
    <w:link w:val="ac"/>
    <w:uiPriority w:val="99"/>
    <w:semiHidden/>
    <w:rsid w:val="00282C0B"/>
    <w:rPr>
      <w:rFonts w:ascii="Times New Roman" w:eastAsia="微软雅黑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B9B86-6DFD-4FA4-A381-7DF204F4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10687</TotalTime>
  <Pages>16</Pages>
  <Words>1144</Words>
  <Characters>6526</Characters>
  <Application>Microsoft Office Word</Application>
  <DocSecurity>0</DocSecurity>
  <Lines>54</Lines>
  <Paragraphs>15</Paragraphs>
  <ScaleCrop>false</ScaleCrop>
  <Company/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laixin</dc:creator>
  <cp:lastModifiedBy>fionafhcai</cp:lastModifiedBy>
  <cp:revision>440</cp:revision>
  <dcterms:created xsi:type="dcterms:W3CDTF">2013-12-16T06:48:00Z</dcterms:created>
  <dcterms:modified xsi:type="dcterms:W3CDTF">2014-11-21T06:16:00Z</dcterms:modified>
</cp:coreProperties>
</file>